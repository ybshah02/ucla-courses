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AC54DE" w14:textId="688A570C" w:rsidR="00E42E4C" w:rsidRPr="003552AE" w:rsidRDefault="003552AE" w:rsidP="003552AE">
      <w:pPr>
        <w:pStyle w:val="Heading1"/>
      </w:pPr>
      <w:r w:rsidRPr="003552AE">
        <w:t>Hw5 Yash Shah</w:t>
      </w:r>
    </w:p>
    <w:p w14:paraId="1E3A62D8" w14:textId="40EEB922" w:rsidR="003552AE" w:rsidRPr="003552AE" w:rsidRDefault="003552AE" w:rsidP="003552AE"/>
    <w:p w14:paraId="21411DD4" w14:textId="709F0CD8" w:rsidR="003552AE" w:rsidRDefault="003552AE" w:rsidP="003552AE">
      <w:pPr>
        <w:pStyle w:val="Heading3"/>
      </w:pPr>
      <w:r w:rsidRPr="003552AE">
        <w:lastRenderedPageBreak/>
        <w:t>1</w:t>
      </w:r>
    </w:p>
    <w:p w14:paraId="20BCBF2B" w14:textId="77777777" w:rsidR="00D36CEF" w:rsidRPr="00D36CEF" w:rsidRDefault="00D36CEF" w:rsidP="00D36CEF"/>
    <w:p w14:paraId="0B0F3E52" w14:textId="77777777" w:rsidR="00D36CEF" w:rsidRDefault="00D36CEF" w:rsidP="00D36CEF">
      <w:r>
        <w:rPr>
          <w:noProof/>
        </w:rPr>
        <w:drawing>
          <wp:inline distT="0" distB="0" distL="0" distR="0" wp14:anchorId="37CE7A04" wp14:editId="088801FE">
            <wp:extent cx="3695308" cy="7221229"/>
            <wp:effectExtent l="0" t="0" r="63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5308" cy="7221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37DDA" w14:textId="1BBBB4AE" w:rsidR="00D36CEF" w:rsidRPr="00D36CEF" w:rsidRDefault="00D36CEF" w:rsidP="00D36CEF">
      <w:r>
        <w:rPr>
          <w:noProof/>
        </w:rPr>
        <w:lastRenderedPageBreak/>
        <w:drawing>
          <wp:inline distT="0" distB="0" distL="0" distR="0" wp14:anchorId="7E921761" wp14:editId="48205723">
            <wp:extent cx="5486400" cy="33127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11E36" w14:textId="39D48E10" w:rsidR="003552AE" w:rsidRPr="003552AE" w:rsidRDefault="003552AE" w:rsidP="003552AE">
      <w:pPr>
        <w:pStyle w:val="Heading3"/>
      </w:pPr>
      <w:r w:rsidRPr="003552AE">
        <w:lastRenderedPageBreak/>
        <w:t>2</w:t>
      </w:r>
    </w:p>
    <w:p w14:paraId="2A5AD8BA" w14:textId="5B3E662F" w:rsidR="003552AE" w:rsidRPr="003552AE" w:rsidRDefault="003552AE" w:rsidP="003552AE">
      <w:pPr>
        <w:pStyle w:val="Heading4"/>
      </w:pPr>
      <w:r w:rsidRPr="003552AE">
        <w:t>2a.</w:t>
      </w:r>
    </w:p>
    <w:p w14:paraId="03E2F95C" w14:textId="3585018F" w:rsidR="003552AE" w:rsidRPr="003552AE" w:rsidRDefault="003552AE" w:rsidP="003552AE"/>
    <w:p w14:paraId="0ED52412" w14:textId="77777777" w:rsidR="003552AE" w:rsidRPr="003552AE" w:rsidRDefault="003552AE" w:rsidP="003552A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552AE">
        <w:rPr>
          <w:rFonts w:ascii="Menlo" w:eastAsia="Times New Roman" w:hAnsi="Menlo" w:cs="Menlo"/>
          <w:color w:val="9CDCFE"/>
          <w:sz w:val="18"/>
          <w:szCs w:val="18"/>
        </w:rPr>
        <w:t>struct</w:t>
      </w:r>
      <w:r w:rsidRPr="003552A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3552AE">
        <w:rPr>
          <w:rFonts w:ascii="Menlo" w:eastAsia="Times New Roman" w:hAnsi="Menlo" w:cs="Menlo"/>
          <w:color w:val="4EC9B0"/>
          <w:sz w:val="18"/>
          <w:szCs w:val="18"/>
        </w:rPr>
        <w:t>Node</w:t>
      </w:r>
      <w:r w:rsidRPr="003552AE">
        <w:rPr>
          <w:rFonts w:ascii="Menlo" w:eastAsia="Times New Roman" w:hAnsi="Menlo" w:cs="Menlo"/>
          <w:color w:val="D4D4D4"/>
          <w:sz w:val="18"/>
          <w:szCs w:val="18"/>
        </w:rPr>
        <w:t>{</w:t>
      </w:r>
      <w:proofErr w:type="gramEnd"/>
    </w:p>
    <w:p w14:paraId="21D58C99" w14:textId="77777777" w:rsidR="003552AE" w:rsidRPr="003552AE" w:rsidRDefault="003552AE" w:rsidP="003552A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552A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552AE">
        <w:rPr>
          <w:rFonts w:ascii="Menlo" w:eastAsia="Times New Roman" w:hAnsi="Menlo" w:cs="Menlo"/>
          <w:color w:val="4EC9B0"/>
          <w:sz w:val="18"/>
          <w:szCs w:val="18"/>
        </w:rPr>
        <w:t>Node</w:t>
      </w:r>
      <w:r w:rsidRPr="003552AE">
        <w:rPr>
          <w:rFonts w:ascii="Menlo" w:eastAsia="Times New Roman" w:hAnsi="Menlo" w:cs="Menlo"/>
          <w:color w:val="D4D4D4"/>
          <w:sz w:val="18"/>
          <w:szCs w:val="18"/>
        </w:rPr>
        <w:t xml:space="preserve">* </w:t>
      </w:r>
      <w:r w:rsidRPr="003552AE">
        <w:rPr>
          <w:rFonts w:ascii="Menlo" w:eastAsia="Times New Roman" w:hAnsi="Menlo" w:cs="Menlo"/>
          <w:color w:val="9CDCFE"/>
          <w:sz w:val="18"/>
          <w:szCs w:val="18"/>
        </w:rPr>
        <w:t>parent</w:t>
      </w:r>
      <w:r w:rsidRPr="003552AE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87F9D0E" w14:textId="77777777" w:rsidR="003552AE" w:rsidRPr="003552AE" w:rsidRDefault="003552AE" w:rsidP="003552A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552A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552AE">
        <w:rPr>
          <w:rFonts w:ascii="Menlo" w:eastAsia="Times New Roman" w:hAnsi="Menlo" w:cs="Menlo"/>
          <w:color w:val="4EC9B0"/>
          <w:sz w:val="18"/>
          <w:szCs w:val="18"/>
        </w:rPr>
        <w:t>Node</w:t>
      </w:r>
      <w:r w:rsidRPr="003552AE">
        <w:rPr>
          <w:rFonts w:ascii="Menlo" w:eastAsia="Times New Roman" w:hAnsi="Menlo" w:cs="Menlo"/>
          <w:color w:val="D4D4D4"/>
          <w:sz w:val="18"/>
          <w:szCs w:val="18"/>
        </w:rPr>
        <w:t xml:space="preserve">* </w:t>
      </w:r>
      <w:proofErr w:type="spellStart"/>
      <w:r w:rsidRPr="003552AE">
        <w:rPr>
          <w:rFonts w:ascii="Menlo" w:eastAsia="Times New Roman" w:hAnsi="Menlo" w:cs="Menlo"/>
          <w:color w:val="9CDCFE"/>
          <w:sz w:val="18"/>
          <w:szCs w:val="18"/>
        </w:rPr>
        <w:t>leftChild</w:t>
      </w:r>
      <w:proofErr w:type="spellEnd"/>
      <w:r w:rsidRPr="003552AE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2B8E2E5" w14:textId="77777777" w:rsidR="003552AE" w:rsidRPr="003552AE" w:rsidRDefault="003552AE" w:rsidP="003552A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552A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552AE">
        <w:rPr>
          <w:rFonts w:ascii="Menlo" w:eastAsia="Times New Roman" w:hAnsi="Menlo" w:cs="Menlo"/>
          <w:color w:val="4EC9B0"/>
          <w:sz w:val="18"/>
          <w:szCs w:val="18"/>
        </w:rPr>
        <w:t>Node</w:t>
      </w:r>
      <w:r w:rsidRPr="003552AE">
        <w:rPr>
          <w:rFonts w:ascii="Menlo" w:eastAsia="Times New Roman" w:hAnsi="Menlo" w:cs="Menlo"/>
          <w:color w:val="D4D4D4"/>
          <w:sz w:val="18"/>
          <w:szCs w:val="18"/>
        </w:rPr>
        <w:t xml:space="preserve">* </w:t>
      </w:r>
      <w:proofErr w:type="spellStart"/>
      <w:r w:rsidRPr="003552AE">
        <w:rPr>
          <w:rFonts w:ascii="Menlo" w:eastAsia="Times New Roman" w:hAnsi="Menlo" w:cs="Menlo"/>
          <w:color w:val="9CDCFE"/>
          <w:sz w:val="18"/>
          <w:szCs w:val="18"/>
        </w:rPr>
        <w:t>rightChild</w:t>
      </w:r>
      <w:proofErr w:type="spellEnd"/>
      <w:r w:rsidRPr="003552AE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9E56FF7" w14:textId="77777777" w:rsidR="003552AE" w:rsidRPr="003552AE" w:rsidRDefault="003552AE" w:rsidP="003552A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552A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552AE">
        <w:rPr>
          <w:rFonts w:ascii="Menlo" w:eastAsia="Times New Roman" w:hAnsi="Menlo" w:cs="Menlo"/>
          <w:color w:val="9CDCFE"/>
          <w:sz w:val="18"/>
          <w:szCs w:val="18"/>
        </w:rPr>
        <w:t>int</w:t>
      </w:r>
      <w:r w:rsidRPr="003552A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3552AE">
        <w:rPr>
          <w:rFonts w:ascii="Menlo" w:eastAsia="Times New Roman" w:hAnsi="Menlo" w:cs="Menlo"/>
          <w:color w:val="9CDCFE"/>
          <w:sz w:val="18"/>
          <w:szCs w:val="18"/>
        </w:rPr>
        <w:t>val</w:t>
      </w:r>
      <w:proofErr w:type="spellEnd"/>
      <w:r w:rsidRPr="003552AE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2052B7A" w14:textId="77777777" w:rsidR="003552AE" w:rsidRPr="003552AE" w:rsidRDefault="003552AE" w:rsidP="003552A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552AE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5387F1B3" w14:textId="0B61AB82" w:rsidR="003552AE" w:rsidRDefault="003552AE" w:rsidP="003552AE"/>
    <w:p w14:paraId="3CFD58F1" w14:textId="70FB4FF4" w:rsidR="003552AE" w:rsidRDefault="003552AE" w:rsidP="003552AE">
      <w:pPr>
        <w:pStyle w:val="Heading4"/>
      </w:pPr>
      <w:r>
        <w:t xml:space="preserve">2b. </w:t>
      </w:r>
    </w:p>
    <w:p w14:paraId="74373F32" w14:textId="06804F3D" w:rsidR="003552AE" w:rsidRDefault="003552AE" w:rsidP="003552AE"/>
    <w:p w14:paraId="5919228B" w14:textId="2BB8DA85" w:rsidR="00111B6D" w:rsidRDefault="00111B6D" w:rsidP="003552AE">
      <w:r>
        <w:t>If tree is empty</w:t>
      </w:r>
      <w:r w:rsidR="00037C95">
        <w:t xml:space="preserve"> / root </w:t>
      </w:r>
      <w:r w:rsidR="006555E6">
        <w:t xml:space="preserve">is a </w:t>
      </w:r>
      <w:proofErr w:type="spellStart"/>
      <w:r w:rsidR="006555E6">
        <w:t>nullptr</w:t>
      </w:r>
      <w:proofErr w:type="spellEnd"/>
    </w:p>
    <w:p w14:paraId="323C2D58" w14:textId="6D26B936" w:rsidR="00111B6D" w:rsidRDefault="00111B6D" w:rsidP="006555E6">
      <w:pPr>
        <w:ind w:left="720"/>
      </w:pPr>
      <w:r>
        <w:t xml:space="preserve">Create a node </w:t>
      </w:r>
      <w:proofErr w:type="spellStart"/>
      <w:r>
        <w:t>ptr</w:t>
      </w:r>
      <w:proofErr w:type="spellEnd"/>
      <w:r>
        <w:t xml:space="preserve"> parent and set it as the root</w:t>
      </w:r>
      <w:r w:rsidR="006555E6">
        <w:t xml:space="preserve"> with val</w:t>
      </w:r>
      <w:r w:rsidR="00EF0F5E">
        <w:t>ue set to inserted</w:t>
      </w:r>
      <w:r w:rsidR="006555E6">
        <w:t xml:space="preserve"> val and its left and right children set to </w:t>
      </w:r>
      <w:proofErr w:type="spellStart"/>
      <w:r w:rsidR="006555E6">
        <w:t>nullptrs</w:t>
      </w:r>
      <w:proofErr w:type="spellEnd"/>
    </w:p>
    <w:p w14:paraId="036C8432" w14:textId="6A750D17" w:rsidR="003552AE" w:rsidRDefault="007966AD" w:rsidP="003552AE">
      <w:r>
        <w:t xml:space="preserve">Create node </w:t>
      </w:r>
      <w:proofErr w:type="spellStart"/>
      <w:r>
        <w:t>ptr</w:t>
      </w:r>
      <w:proofErr w:type="spellEnd"/>
      <w:r>
        <w:t xml:space="preserve"> current and set it to the root of the tree</w:t>
      </w:r>
    </w:p>
    <w:p w14:paraId="27840EF0" w14:textId="6BB851B7" w:rsidR="00111B6D" w:rsidRDefault="00111B6D" w:rsidP="003552AE">
      <w:r>
        <w:t xml:space="preserve">Create node </w:t>
      </w:r>
      <w:proofErr w:type="spellStart"/>
      <w:r>
        <w:t>ptr</w:t>
      </w:r>
      <w:proofErr w:type="spellEnd"/>
      <w:r>
        <w:t xml:space="preserve"> parent and set it to a </w:t>
      </w:r>
      <w:proofErr w:type="spellStart"/>
      <w:r>
        <w:t>nullptr</w:t>
      </w:r>
      <w:proofErr w:type="spellEnd"/>
    </w:p>
    <w:p w14:paraId="7D0F73E4" w14:textId="5DEA8BD0" w:rsidR="00111B6D" w:rsidRDefault="00037C95" w:rsidP="003552AE">
      <w:r>
        <w:t xml:space="preserve">While current </w:t>
      </w:r>
      <w:proofErr w:type="spellStart"/>
      <w:r>
        <w:t>ptr</w:t>
      </w:r>
      <w:proofErr w:type="spellEnd"/>
      <w:r>
        <w:t xml:space="preserve"> is not a </w:t>
      </w:r>
      <w:proofErr w:type="spellStart"/>
      <w:r>
        <w:t>nullptr</w:t>
      </w:r>
      <w:proofErr w:type="spellEnd"/>
    </w:p>
    <w:p w14:paraId="0A029869" w14:textId="477DD2D0" w:rsidR="00037C95" w:rsidRDefault="00037C95" w:rsidP="003552AE">
      <w:r>
        <w:tab/>
        <w:t>Set parent to current</w:t>
      </w:r>
    </w:p>
    <w:p w14:paraId="410D4F8D" w14:textId="0F163CFA" w:rsidR="00037C95" w:rsidRDefault="00037C95" w:rsidP="003552AE">
      <w:r>
        <w:tab/>
        <w:t xml:space="preserve">If </w:t>
      </w:r>
      <w:proofErr w:type="spellStart"/>
      <w:r>
        <w:t>val</w:t>
      </w:r>
      <w:proofErr w:type="spellEnd"/>
      <w:r>
        <w:t xml:space="preserve"> </w:t>
      </w:r>
      <w:r w:rsidR="00EF0F5E">
        <w:t>&gt;</w:t>
      </w:r>
      <w:r>
        <w:t xml:space="preserve"> current’s </w:t>
      </w:r>
      <w:proofErr w:type="spellStart"/>
      <w:r>
        <w:t>val</w:t>
      </w:r>
      <w:proofErr w:type="spellEnd"/>
    </w:p>
    <w:p w14:paraId="7792205B" w14:textId="4E422973" w:rsidR="00037C95" w:rsidRDefault="00037C95" w:rsidP="003552AE">
      <w:r>
        <w:tab/>
      </w:r>
      <w:r>
        <w:tab/>
        <w:t xml:space="preserve">current is set to current’s </w:t>
      </w:r>
      <w:r w:rsidR="00EF0F5E">
        <w:t>right</w:t>
      </w:r>
      <w:r>
        <w:t xml:space="preserve"> child</w:t>
      </w:r>
    </w:p>
    <w:p w14:paraId="5E182EF2" w14:textId="7F396EAD" w:rsidR="00037C95" w:rsidRDefault="00037C95" w:rsidP="003552AE">
      <w:r>
        <w:tab/>
        <w:t>else</w:t>
      </w:r>
    </w:p>
    <w:p w14:paraId="5957F22F" w14:textId="2EC8FACF" w:rsidR="00037C95" w:rsidRDefault="00037C95" w:rsidP="003552AE">
      <w:r>
        <w:tab/>
      </w:r>
      <w:r>
        <w:tab/>
        <w:t xml:space="preserve">current is set to current’s </w:t>
      </w:r>
      <w:r w:rsidR="00EF0F5E">
        <w:t>left</w:t>
      </w:r>
      <w:r>
        <w:t xml:space="preserve"> child</w:t>
      </w:r>
    </w:p>
    <w:p w14:paraId="6DE01805" w14:textId="4B5D20D1" w:rsidR="00037C95" w:rsidRDefault="00EF0F5E" w:rsidP="003552AE">
      <w:r>
        <w:t xml:space="preserve">create new node </w:t>
      </w:r>
      <w:proofErr w:type="spellStart"/>
      <w:r>
        <w:t>toInsert</w:t>
      </w:r>
      <w:proofErr w:type="spellEnd"/>
      <w:r>
        <w:t xml:space="preserve"> and set its value to </w:t>
      </w:r>
      <w:proofErr w:type="spellStart"/>
      <w:r>
        <w:t>val</w:t>
      </w:r>
      <w:proofErr w:type="spellEnd"/>
      <w:r>
        <w:t xml:space="preserve"> inserted</w:t>
      </w:r>
    </w:p>
    <w:p w14:paraId="628CB96F" w14:textId="0FB81A1A" w:rsidR="00EF0F5E" w:rsidRDefault="00EF0F5E" w:rsidP="003552AE">
      <w:r>
        <w:t xml:space="preserve">if </w:t>
      </w:r>
      <w:proofErr w:type="spellStart"/>
      <w:r>
        <w:t>val</w:t>
      </w:r>
      <w:proofErr w:type="spellEnd"/>
      <w:r>
        <w:t xml:space="preserve"> &gt; parent’s </w:t>
      </w:r>
      <w:proofErr w:type="spellStart"/>
      <w:r>
        <w:t>val</w:t>
      </w:r>
      <w:proofErr w:type="spellEnd"/>
    </w:p>
    <w:p w14:paraId="24CE02D5" w14:textId="150965E8" w:rsidR="00EF0F5E" w:rsidRDefault="00EF0F5E" w:rsidP="003552AE">
      <w:r>
        <w:tab/>
        <w:t xml:space="preserve">set parent’s right node to </w:t>
      </w:r>
      <w:proofErr w:type="spellStart"/>
      <w:r>
        <w:t>toInsert</w:t>
      </w:r>
      <w:proofErr w:type="spellEnd"/>
    </w:p>
    <w:p w14:paraId="2CCFC92D" w14:textId="55616FC8" w:rsidR="00EF0F5E" w:rsidRDefault="00EF0F5E" w:rsidP="003552AE">
      <w:r>
        <w:t>else</w:t>
      </w:r>
    </w:p>
    <w:p w14:paraId="160A1E15" w14:textId="19B88B93" w:rsidR="00EF0F5E" w:rsidRDefault="00EF0F5E" w:rsidP="003552AE">
      <w:r>
        <w:tab/>
        <w:t xml:space="preserve">set parent’s left node to </w:t>
      </w:r>
      <w:proofErr w:type="spellStart"/>
      <w:r>
        <w:t>toInsert</w:t>
      </w:r>
      <w:proofErr w:type="spellEnd"/>
      <w:r>
        <w:t xml:space="preserve"> </w:t>
      </w:r>
    </w:p>
    <w:p w14:paraId="6F03A637" w14:textId="57CF4605" w:rsidR="00EF0F5E" w:rsidRDefault="00EF0F5E">
      <w:pPr>
        <w:spacing w:after="0" w:line="240" w:lineRule="auto"/>
      </w:pPr>
      <w:r>
        <w:br w:type="page"/>
      </w:r>
    </w:p>
    <w:p w14:paraId="45BE0076" w14:textId="5267B0E9" w:rsidR="003552AE" w:rsidRDefault="00EF0F5E" w:rsidP="00EF0F5E">
      <w:pPr>
        <w:pStyle w:val="Heading3"/>
      </w:pPr>
      <w:r>
        <w:lastRenderedPageBreak/>
        <w:t>3</w:t>
      </w:r>
    </w:p>
    <w:p w14:paraId="6EFAC869" w14:textId="77777777" w:rsidR="00D36CEF" w:rsidRPr="00D36CEF" w:rsidRDefault="00D36CEF" w:rsidP="00D36CEF"/>
    <w:p w14:paraId="12E31DF8" w14:textId="47D7A60A" w:rsidR="00D606C1" w:rsidRDefault="00D36CEF">
      <w:pPr>
        <w:spacing w:after="0" w:line="240" w:lineRule="auto"/>
        <w:rPr>
          <w:rFonts w:eastAsiaTheme="majorEastAsia" w:cstheme="majorBidi"/>
          <w:b/>
          <w:bCs/>
          <w:sz w:val="26"/>
          <w:szCs w:val="26"/>
        </w:rPr>
      </w:pPr>
      <w:r>
        <w:rPr>
          <w:rFonts w:eastAsiaTheme="majorEastAsia" w:cstheme="majorBidi"/>
          <w:b/>
          <w:bCs/>
          <w:noProof/>
          <w:sz w:val="26"/>
          <w:szCs w:val="26"/>
        </w:rPr>
        <w:drawing>
          <wp:inline distT="0" distB="0" distL="0" distR="0" wp14:anchorId="3709B0EA" wp14:editId="488C71B1">
            <wp:extent cx="6028010" cy="4091233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42454" cy="4101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06C1">
        <w:br w:type="page"/>
      </w:r>
    </w:p>
    <w:p w14:paraId="6E30DD63" w14:textId="10AB6419" w:rsidR="00EF0F5E" w:rsidRDefault="00D606C1" w:rsidP="00D606C1">
      <w:pPr>
        <w:pStyle w:val="Heading3"/>
      </w:pPr>
      <w:r>
        <w:lastRenderedPageBreak/>
        <w:t>4</w:t>
      </w:r>
    </w:p>
    <w:p w14:paraId="7B0D7CC6" w14:textId="63EC03B1" w:rsidR="00D606C1" w:rsidRDefault="00D606C1" w:rsidP="006D22A8">
      <w:pPr>
        <w:pStyle w:val="Heading4"/>
      </w:pPr>
      <w:r>
        <w:t>4a.</w:t>
      </w:r>
    </w:p>
    <w:p w14:paraId="15C35261" w14:textId="04E69BE7" w:rsidR="006D22A8" w:rsidRDefault="00D606C1" w:rsidP="00D606C1">
      <w:r>
        <w:t xml:space="preserve">Linear search through the outer vector </w:t>
      </w:r>
      <w:r w:rsidR="006D22A8">
        <w:t xml:space="preserve">to find course c, linear search as well to find student s </w:t>
      </w:r>
      <w:r w:rsidR="006D22A8">
        <w:sym w:font="Wingdings" w:char="F0E0"/>
      </w:r>
      <w:r w:rsidR="006D22A8">
        <w:t xml:space="preserve"> O(C) + O(S) = </w:t>
      </w:r>
      <w:r w:rsidR="006D22A8" w:rsidRPr="00E8263D">
        <w:rPr>
          <w:b/>
          <w:bCs/>
          <w:highlight w:val="yellow"/>
        </w:rPr>
        <w:t>O(C+S)</w:t>
      </w:r>
    </w:p>
    <w:p w14:paraId="4566B53A" w14:textId="5CE9A207" w:rsidR="006D22A8" w:rsidRDefault="006D22A8" w:rsidP="006D22A8">
      <w:pPr>
        <w:pStyle w:val="Heading4"/>
      </w:pPr>
      <w:r>
        <w:t>4b.</w:t>
      </w:r>
    </w:p>
    <w:p w14:paraId="0033B0EA" w14:textId="0A449A78" w:rsidR="006D22A8" w:rsidRPr="00E8263D" w:rsidRDefault="006D22A8" w:rsidP="006D22A8">
      <w:pPr>
        <w:rPr>
          <w:b/>
          <w:bCs/>
        </w:rPr>
      </w:pPr>
      <w:r>
        <w:t>Binary search tree to search through map</w:t>
      </w:r>
      <w:r w:rsidR="00E8263D">
        <w:t xml:space="preserve"> to find course c, linear search to find student s </w:t>
      </w:r>
      <w:r w:rsidR="00E8263D">
        <w:sym w:font="Wingdings" w:char="F0E0"/>
      </w:r>
      <w:r w:rsidR="00E8263D">
        <w:t xml:space="preserve"> O(log(C)) + O(S) = </w:t>
      </w:r>
      <w:r w:rsidR="00E8263D" w:rsidRPr="00E8263D">
        <w:rPr>
          <w:b/>
          <w:bCs/>
          <w:highlight w:val="yellow"/>
        </w:rPr>
        <w:t>O(log(C) + S)</w:t>
      </w:r>
    </w:p>
    <w:p w14:paraId="420665DA" w14:textId="67156967" w:rsidR="006D22A8" w:rsidRDefault="006D22A8" w:rsidP="006D22A8">
      <w:pPr>
        <w:pStyle w:val="Heading4"/>
      </w:pPr>
      <w:r>
        <w:t>4c.</w:t>
      </w:r>
    </w:p>
    <w:p w14:paraId="67E55C0F" w14:textId="3CD31E77" w:rsidR="006D22A8" w:rsidRPr="00E8263D" w:rsidRDefault="00E8263D" w:rsidP="006D22A8">
      <w:pPr>
        <w:rPr>
          <w:b/>
          <w:bCs/>
        </w:rPr>
      </w:pPr>
      <w:r>
        <w:t xml:space="preserve">Binary search tree to search through map to find course c, binary search tree to search through set to find student s </w:t>
      </w:r>
      <w:r>
        <w:sym w:font="Wingdings" w:char="F0E0"/>
      </w:r>
      <w:r>
        <w:t xml:space="preserve"> O(log(C)) + O(log(S)) = </w:t>
      </w:r>
      <w:r w:rsidRPr="00E8263D">
        <w:rPr>
          <w:b/>
          <w:bCs/>
          <w:highlight w:val="yellow"/>
        </w:rPr>
        <w:t>O(log(C) + log(S))</w:t>
      </w:r>
    </w:p>
    <w:p w14:paraId="3C75D516" w14:textId="56B597E0" w:rsidR="006D22A8" w:rsidRDefault="006D22A8" w:rsidP="006D22A8">
      <w:pPr>
        <w:pStyle w:val="Heading4"/>
      </w:pPr>
      <w:r>
        <w:t>4d.</w:t>
      </w:r>
    </w:p>
    <w:p w14:paraId="0F903FEC" w14:textId="7B9A77D7" w:rsidR="006D22A8" w:rsidRDefault="00E8263D" w:rsidP="006D22A8">
      <w:r>
        <w:t xml:space="preserve">Searching through hash table to find course c, binary search true to search through set to find student s </w:t>
      </w:r>
      <w:r>
        <w:sym w:font="Wingdings" w:char="F0E0"/>
      </w:r>
      <w:r>
        <w:t xml:space="preserve"> </w:t>
      </w:r>
      <w:proofErr w:type="gramStart"/>
      <w:r>
        <w:t>O(</w:t>
      </w:r>
      <w:proofErr w:type="gramEnd"/>
      <w:r>
        <w:t xml:space="preserve">1) + O(log(S)) = O(log(S) + 1) = </w:t>
      </w:r>
      <w:r w:rsidRPr="00E8263D">
        <w:rPr>
          <w:b/>
          <w:bCs/>
          <w:highlight w:val="yellow"/>
        </w:rPr>
        <w:t>O(log(S))</w:t>
      </w:r>
    </w:p>
    <w:p w14:paraId="58E08A3E" w14:textId="06A8EE00" w:rsidR="006D22A8" w:rsidRDefault="006D22A8" w:rsidP="006D22A8">
      <w:pPr>
        <w:pStyle w:val="Heading4"/>
      </w:pPr>
      <w:r>
        <w:t>4e.</w:t>
      </w:r>
    </w:p>
    <w:p w14:paraId="19BF2DAD" w14:textId="6DD689A8" w:rsidR="006D22A8" w:rsidRDefault="00E8263D" w:rsidP="006D22A8">
      <w:r>
        <w:t xml:space="preserve">Searching through hash table to find course c, searching through has table to find student s </w:t>
      </w:r>
      <w:r>
        <w:sym w:font="Wingdings" w:char="F0E0"/>
      </w:r>
      <w:r>
        <w:t xml:space="preserve"> </w:t>
      </w:r>
      <w:proofErr w:type="gramStart"/>
      <w:r>
        <w:t>O(</w:t>
      </w:r>
      <w:proofErr w:type="gramEnd"/>
      <w:r>
        <w:t xml:space="preserve">1) + O(1) = O(2) = </w:t>
      </w:r>
      <w:r w:rsidRPr="00E8263D">
        <w:rPr>
          <w:b/>
          <w:bCs/>
          <w:highlight w:val="yellow"/>
        </w:rPr>
        <w:t>O(1)</w:t>
      </w:r>
    </w:p>
    <w:p w14:paraId="21F8598B" w14:textId="321D3DCF" w:rsidR="006D22A8" w:rsidRDefault="006D22A8" w:rsidP="006D22A8">
      <w:pPr>
        <w:pStyle w:val="Heading4"/>
      </w:pPr>
      <w:r>
        <w:t>4f.</w:t>
      </w:r>
    </w:p>
    <w:p w14:paraId="26D90E1C" w14:textId="70A1B54E" w:rsidR="006D22A8" w:rsidRDefault="00D345BA" w:rsidP="006D22A8">
      <w:r>
        <w:t xml:space="preserve">Searching through binary search tree to find course c, set is organized as a balanced binary search tree so writing each id numbers of all students in sorted order will be </w:t>
      </w:r>
      <w:proofErr w:type="spellStart"/>
      <w:r>
        <w:t>be</w:t>
      </w:r>
      <w:proofErr w:type="spellEnd"/>
      <w:r>
        <w:t xml:space="preserve"> done in time O(S) </w:t>
      </w:r>
      <w:r>
        <w:sym w:font="Wingdings" w:char="F0E0"/>
      </w:r>
      <w:r>
        <w:t xml:space="preserve"> O(log(C)) + O(S) = </w:t>
      </w:r>
      <w:r w:rsidRPr="0033304E">
        <w:rPr>
          <w:b/>
          <w:bCs/>
          <w:highlight w:val="yellow"/>
        </w:rPr>
        <w:t>O(log(C) + S)</w:t>
      </w:r>
    </w:p>
    <w:p w14:paraId="26E8BFDF" w14:textId="6AE85E23" w:rsidR="006D22A8" w:rsidRDefault="006D22A8" w:rsidP="006D22A8">
      <w:pPr>
        <w:pStyle w:val="Heading4"/>
      </w:pPr>
      <w:r>
        <w:t>4g.</w:t>
      </w:r>
    </w:p>
    <w:p w14:paraId="6F7051BC" w14:textId="6604C928" w:rsidR="006D22A8" w:rsidRDefault="0033304E" w:rsidP="006D22A8">
      <w:r>
        <w:t xml:space="preserve">Searching through a hash table for a course c, and an unordered set organized as a hash table that needs to be sorted (O(log(S))) and then printed (O(S)) </w:t>
      </w:r>
      <w:r>
        <w:sym w:font="Wingdings" w:char="F0E0"/>
      </w:r>
      <w:r>
        <w:t xml:space="preserve"> </w:t>
      </w:r>
      <w:proofErr w:type="gramStart"/>
      <w:r>
        <w:t>O(</w:t>
      </w:r>
      <w:proofErr w:type="gramEnd"/>
      <w:r>
        <w:t xml:space="preserve">1) + O(S) * O(log(S)) = O(1) + O(S*log(S)) = </w:t>
      </w:r>
      <w:r w:rsidRPr="0033304E">
        <w:rPr>
          <w:b/>
          <w:bCs/>
          <w:highlight w:val="yellow"/>
        </w:rPr>
        <w:t>O(S*log(S))</w:t>
      </w:r>
    </w:p>
    <w:p w14:paraId="6B834452" w14:textId="78EFF5D3" w:rsidR="006D22A8" w:rsidRPr="006D22A8" w:rsidRDefault="006D22A8" w:rsidP="006D22A8">
      <w:pPr>
        <w:pStyle w:val="Heading4"/>
      </w:pPr>
      <w:r>
        <w:t>4h.</w:t>
      </w:r>
    </w:p>
    <w:p w14:paraId="759B5A81" w14:textId="7A2BD045" w:rsidR="006D22A8" w:rsidRPr="00D606C1" w:rsidRDefault="00D63847" w:rsidP="00D606C1">
      <w:r>
        <w:t xml:space="preserve">Since the hash table of </w:t>
      </w:r>
      <w:proofErr w:type="spellStart"/>
      <w:r>
        <w:t>unordered_map</w:t>
      </w:r>
      <w:proofErr w:type="spellEnd"/>
      <w:r>
        <w:t xml:space="preserve"> helps us only to find the courses not the students, we have to parse through each course and check through the </w:t>
      </w:r>
      <w:proofErr w:type="spellStart"/>
      <w:r>
        <w:t>set o</w:t>
      </w:r>
      <w:proofErr w:type="spellEnd"/>
      <w:r>
        <w:t xml:space="preserve">f students and print for each course if a student s is taking that course by parsing through its binary tree </w:t>
      </w:r>
      <w:r>
        <w:sym w:font="Wingdings" w:char="F0E0"/>
      </w:r>
      <w:r>
        <w:t xml:space="preserve"> O(C) * O(log(S)) = </w:t>
      </w:r>
      <w:r w:rsidRPr="00D63847">
        <w:rPr>
          <w:b/>
          <w:bCs/>
          <w:highlight w:val="yellow"/>
        </w:rPr>
        <w:t>O(C*log(S))</w:t>
      </w:r>
    </w:p>
    <w:sectPr w:rsidR="006D22A8" w:rsidRPr="00D606C1" w:rsidSect="0007271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6D56FF4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48CC2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D1287A6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C8ECA56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A8789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416E70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13CA719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6A80443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2A8A6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DFDA31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4A4481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reator" w:val="?"/>
    <w:docVar w:name="VerbatimMac" w:val="True"/>
    <w:docVar w:name="VerbatimVersion" w:val="5.0"/>
  </w:docVars>
  <w:rsids>
    <w:rsidRoot w:val="003552AE"/>
    <w:rsid w:val="000029E3"/>
    <w:rsid w:val="000029E8"/>
    <w:rsid w:val="00004225"/>
    <w:rsid w:val="000066CA"/>
    <w:rsid w:val="00007264"/>
    <w:rsid w:val="000076A9"/>
    <w:rsid w:val="00014FAD"/>
    <w:rsid w:val="00015D2A"/>
    <w:rsid w:val="0002490B"/>
    <w:rsid w:val="00026465"/>
    <w:rsid w:val="00030204"/>
    <w:rsid w:val="000312A0"/>
    <w:rsid w:val="0003396C"/>
    <w:rsid w:val="00035337"/>
    <w:rsid w:val="00037C95"/>
    <w:rsid w:val="00052FB1"/>
    <w:rsid w:val="00054276"/>
    <w:rsid w:val="000547B1"/>
    <w:rsid w:val="0006091E"/>
    <w:rsid w:val="000638C1"/>
    <w:rsid w:val="00065FEE"/>
    <w:rsid w:val="00066E3C"/>
    <w:rsid w:val="00072718"/>
    <w:rsid w:val="0007381E"/>
    <w:rsid w:val="00076094"/>
    <w:rsid w:val="0008785F"/>
    <w:rsid w:val="00090CBE"/>
    <w:rsid w:val="00094DEC"/>
    <w:rsid w:val="000A2D8A"/>
    <w:rsid w:val="000D26A6"/>
    <w:rsid w:val="000D2B90"/>
    <w:rsid w:val="000D6ED8"/>
    <w:rsid w:val="000D717B"/>
    <w:rsid w:val="00100B28"/>
    <w:rsid w:val="00111B6D"/>
    <w:rsid w:val="00117316"/>
    <w:rsid w:val="001209B4"/>
    <w:rsid w:val="001761FC"/>
    <w:rsid w:val="00182655"/>
    <w:rsid w:val="001840F2"/>
    <w:rsid w:val="00185134"/>
    <w:rsid w:val="001856C6"/>
    <w:rsid w:val="00191B5F"/>
    <w:rsid w:val="00192487"/>
    <w:rsid w:val="00193416"/>
    <w:rsid w:val="00195073"/>
    <w:rsid w:val="0019668D"/>
    <w:rsid w:val="001A25FD"/>
    <w:rsid w:val="001A5371"/>
    <w:rsid w:val="001A72C7"/>
    <w:rsid w:val="001B73E3"/>
    <w:rsid w:val="001C316D"/>
    <w:rsid w:val="001D1A0D"/>
    <w:rsid w:val="001D36BF"/>
    <w:rsid w:val="001D4C28"/>
    <w:rsid w:val="001E0B1F"/>
    <w:rsid w:val="001E0C0F"/>
    <w:rsid w:val="001E1E0B"/>
    <w:rsid w:val="001F1173"/>
    <w:rsid w:val="002005A8"/>
    <w:rsid w:val="00203DD8"/>
    <w:rsid w:val="00204E1D"/>
    <w:rsid w:val="002059BD"/>
    <w:rsid w:val="00207FD8"/>
    <w:rsid w:val="00210FAF"/>
    <w:rsid w:val="00213B1E"/>
    <w:rsid w:val="00215284"/>
    <w:rsid w:val="002168F2"/>
    <w:rsid w:val="0022589F"/>
    <w:rsid w:val="002343FE"/>
    <w:rsid w:val="00235F7B"/>
    <w:rsid w:val="002502CF"/>
    <w:rsid w:val="00267EBB"/>
    <w:rsid w:val="0027023B"/>
    <w:rsid w:val="00272F3F"/>
    <w:rsid w:val="00274EDB"/>
    <w:rsid w:val="0027729E"/>
    <w:rsid w:val="002843B2"/>
    <w:rsid w:val="00284ED6"/>
    <w:rsid w:val="00290C5A"/>
    <w:rsid w:val="00290C92"/>
    <w:rsid w:val="0029647A"/>
    <w:rsid w:val="00296504"/>
    <w:rsid w:val="002B5511"/>
    <w:rsid w:val="002B7ACF"/>
    <w:rsid w:val="002E0643"/>
    <w:rsid w:val="002E392E"/>
    <w:rsid w:val="002E6BBC"/>
    <w:rsid w:val="002F1BA9"/>
    <w:rsid w:val="002F6E74"/>
    <w:rsid w:val="003106B3"/>
    <w:rsid w:val="0031385D"/>
    <w:rsid w:val="003171AB"/>
    <w:rsid w:val="003223B2"/>
    <w:rsid w:val="00322A67"/>
    <w:rsid w:val="00330E13"/>
    <w:rsid w:val="0033304E"/>
    <w:rsid w:val="00335A23"/>
    <w:rsid w:val="00340707"/>
    <w:rsid w:val="00341C61"/>
    <w:rsid w:val="00351841"/>
    <w:rsid w:val="003552AE"/>
    <w:rsid w:val="003624A6"/>
    <w:rsid w:val="00364ADF"/>
    <w:rsid w:val="00365C8D"/>
    <w:rsid w:val="003670D9"/>
    <w:rsid w:val="00370B41"/>
    <w:rsid w:val="00371B27"/>
    <w:rsid w:val="003726C3"/>
    <w:rsid w:val="00375D2E"/>
    <w:rsid w:val="00383071"/>
    <w:rsid w:val="00383B19"/>
    <w:rsid w:val="00384CBC"/>
    <w:rsid w:val="003933F9"/>
    <w:rsid w:val="00395864"/>
    <w:rsid w:val="00396557"/>
    <w:rsid w:val="00397316"/>
    <w:rsid w:val="003A248F"/>
    <w:rsid w:val="003A4D9C"/>
    <w:rsid w:val="003B1668"/>
    <w:rsid w:val="003C5F4C"/>
    <w:rsid w:val="003D5EA8"/>
    <w:rsid w:val="003D7B28"/>
    <w:rsid w:val="003E305E"/>
    <w:rsid w:val="003E34DB"/>
    <w:rsid w:val="003E5302"/>
    <w:rsid w:val="003E5BF1"/>
    <w:rsid w:val="003F2452"/>
    <w:rsid w:val="003F41EA"/>
    <w:rsid w:val="003F7DF0"/>
    <w:rsid w:val="004039AF"/>
    <w:rsid w:val="00407AFF"/>
    <w:rsid w:val="0041155D"/>
    <w:rsid w:val="004170BF"/>
    <w:rsid w:val="004270E3"/>
    <w:rsid w:val="004348DC"/>
    <w:rsid w:val="00434921"/>
    <w:rsid w:val="00442018"/>
    <w:rsid w:val="00446567"/>
    <w:rsid w:val="00447B10"/>
    <w:rsid w:val="00452EE4"/>
    <w:rsid w:val="00452F0B"/>
    <w:rsid w:val="004536D6"/>
    <w:rsid w:val="00457224"/>
    <w:rsid w:val="0047482C"/>
    <w:rsid w:val="00475436"/>
    <w:rsid w:val="0048047E"/>
    <w:rsid w:val="00482AF9"/>
    <w:rsid w:val="00496BB2"/>
    <w:rsid w:val="004B37B4"/>
    <w:rsid w:val="004B72B4"/>
    <w:rsid w:val="004C0314"/>
    <w:rsid w:val="004C0D3D"/>
    <w:rsid w:val="004C213E"/>
    <w:rsid w:val="004C376C"/>
    <w:rsid w:val="004C657F"/>
    <w:rsid w:val="004D17D8"/>
    <w:rsid w:val="004D52D8"/>
    <w:rsid w:val="004E355B"/>
    <w:rsid w:val="005028E5"/>
    <w:rsid w:val="00503735"/>
    <w:rsid w:val="00516A88"/>
    <w:rsid w:val="00522065"/>
    <w:rsid w:val="005224F2"/>
    <w:rsid w:val="00533F1C"/>
    <w:rsid w:val="00536D8B"/>
    <w:rsid w:val="005379C3"/>
    <w:rsid w:val="005519C2"/>
    <w:rsid w:val="005523E0"/>
    <w:rsid w:val="0055320F"/>
    <w:rsid w:val="0055699B"/>
    <w:rsid w:val="0056020A"/>
    <w:rsid w:val="00563D3D"/>
    <w:rsid w:val="005659AA"/>
    <w:rsid w:val="005676E8"/>
    <w:rsid w:val="00577C12"/>
    <w:rsid w:val="00580BFC"/>
    <w:rsid w:val="00581048"/>
    <w:rsid w:val="00581203"/>
    <w:rsid w:val="0058349C"/>
    <w:rsid w:val="00585FBE"/>
    <w:rsid w:val="005870E8"/>
    <w:rsid w:val="0058789C"/>
    <w:rsid w:val="005A4D4E"/>
    <w:rsid w:val="005A7237"/>
    <w:rsid w:val="005B21FA"/>
    <w:rsid w:val="005B3244"/>
    <w:rsid w:val="005B6EE8"/>
    <w:rsid w:val="005B7731"/>
    <w:rsid w:val="005C4515"/>
    <w:rsid w:val="005C5602"/>
    <w:rsid w:val="005C74A6"/>
    <w:rsid w:val="005D3B4D"/>
    <w:rsid w:val="005D615C"/>
    <w:rsid w:val="005E1860"/>
    <w:rsid w:val="005F063B"/>
    <w:rsid w:val="005F192D"/>
    <w:rsid w:val="005F24C8"/>
    <w:rsid w:val="005F26AF"/>
    <w:rsid w:val="00607D6C"/>
    <w:rsid w:val="0061383D"/>
    <w:rsid w:val="00614D69"/>
    <w:rsid w:val="00617030"/>
    <w:rsid w:val="00621301"/>
    <w:rsid w:val="0062173F"/>
    <w:rsid w:val="006235FB"/>
    <w:rsid w:val="00626A15"/>
    <w:rsid w:val="006379E9"/>
    <w:rsid w:val="006438CB"/>
    <w:rsid w:val="006529B9"/>
    <w:rsid w:val="00654695"/>
    <w:rsid w:val="0065500A"/>
    <w:rsid w:val="00655217"/>
    <w:rsid w:val="006555E6"/>
    <w:rsid w:val="0065727C"/>
    <w:rsid w:val="00674A78"/>
    <w:rsid w:val="00696A16"/>
    <w:rsid w:val="006A4840"/>
    <w:rsid w:val="006A52A0"/>
    <w:rsid w:val="006A7E1D"/>
    <w:rsid w:val="006C3A56"/>
    <w:rsid w:val="006D13F4"/>
    <w:rsid w:val="006D22A8"/>
    <w:rsid w:val="006D6AED"/>
    <w:rsid w:val="006E6D0B"/>
    <w:rsid w:val="006F126E"/>
    <w:rsid w:val="006F32C9"/>
    <w:rsid w:val="006F3834"/>
    <w:rsid w:val="006F5693"/>
    <w:rsid w:val="006F5D4C"/>
    <w:rsid w:val="00717B01"/>
    <w:rsid w:val="007227D9"/>
    <w:rsid w:val="0072491F"/>
    <w:rsid w:val="00725598"/>
    <w:rsid w:val="007374A1"/>
    <w:rsid w:val="00752712"/>
    <w:rsid w:val="00753A84"/>
    <w:rsid w:val="007611F5"/>
    <w:rsid w:val="007619E4"/>
    <w:rsid w:val="00761E75"/>
    <w:rsid w:val="0076495E"/>
    <w:rsid w:val="00765FC8"/>
    <w:rsid w:val="00775694"/>
    <w:rsid w:val="00793F46"/>
    <w:rsid w:val="007966AD"/>
    <w:rsid w:val="007A1325"/>
    <w:rsid w:val="007A1A18"/>
    <w:rsid w:val="007A3BAF"/>
    <w:rsid w:val="007B53D8"/>
    <w:rsid w:val="007C22C5"/>
    <w:rsid w:val="007C57E1"/>
    <w:rsid w:val="007C5811"/>
    <w:rsid w:val="007D2DF5"/>
    <w:rsid w:val="007D451A"/>
    <w:rsid w:val="007D5E3E"/>
    <w:rsid w:val="007D7596"/>
    <w:rsid w:val="007E242C"/>
    <w:rsid w:val="007E6631"/>
    <w:rsid w:val="00803A12"/>
    <w:rsid w:val="00805417"/>
    <w:rsid w:val="008266F9"/>
    <w:rsid w:val="008267E2"/>
    <w:rsid w:val="00826A9B"/>
    <w:rsid w:val="00834842"/>
    <w:rsid w:val="00840E7B"/>
    <w:rsid w:val="008536AF"/>
    <w:rsid w:val="00853D40"/>
    <w:rsid w:val="008564FC"/>
    <w:rsid w:val="00864E76"/>
    <w:rsid w:val="00872581"/>
    <w:rsid w:val="0087459D"/>
    <w:rsid w:val="0087680F"/>
    <w:rsid w:val="00876D81"/>
    <w:rsid w:val="00881D86"/>
    <w:rsid w:val="00883306"/>
    <w:rsid w:val="008904F9"/>
    <w:rsid w:val="00890E4C"/>
    <w:rsid w:val="00890E74"/>
    <w:rsid w:val="00892798"/>
    <w:rsid w:val="0089418F"/>
    <w:rsid w:val="00897C29"/>
    <w:rsid w:val="008A1A9C"/>
    <w:rsid w:val="008A4633"/>
    <w:rsid w:val="008B032E"/>
    <w:rsid w:val="008C0FA2"/>
    <w:rsid w:val="008C2342"/>
    <w:rsid w:val="008C53D5"/>
    <w:rsid w:val="008C77B6"/>
    <w:rsid w:val="008D1B91"/>
    <w:rsid w:val="008D724A"/>
    <w:rsid w:val="008E7A3E"/>
    <w:rsid w:val="008F41FD"/>
    <w:rsid w:val="008F4479"/>
    <w:rsid w:val="008F4BA0"/>
    <w:rsid w:val="00901726"/>
    <w:rsid w:val="00920E6A"/>
    <w:rsid w:val="00931816"/>
    <w:rsid w:val="00932C71"/>
    <w:rsid w:val="009509D5"/>
    <w:rsid w:val="009538F5"/>
    <w:rsid w:val="00957187"/>
    <w:rsid w:val="00960255"/>
    <w:rsid w:val="009603E1"/>
    <w:rsid w:val="00961C9D"/>
    <w:rsid w:val="00963065"/>
    <w:rsid w:val="0097151F"/>
    <w:rsid w:val="00973777"/>
    <w:rsid w:val="00976E78"/>
    <w:rsid w:val="009775C0"/>
    <w:rsid w:val="00981F23"/>
    <w:rsid w:val="00990634"/>
    <w:rsid w:val="00991733"/>
    <w:rsid w:val="00992078"/>
    <w:rsid w:val="00992BE3"/>
    <w:rsid w:val="009A1467"/>
    <w:rsid w:val="009A6464"/>
    <w:rsid w:val="009B69F5"/>
    <w:rsid w:val="009C5FF7"/>
    <w:rsid w:val="009C6292"/>
    <w:rsid w:val="009D15DB"/>
    <w:rsid w:val="009D3133"/>
    <w:rsid w:val="009E160D"/>
    <w:rsid w:val="009F1CBB"/>
    <w:rsid w:val="009F3305"/>
    <w:rsid w:val="009F6FB2"/>
    <w:rsid w:val="00A071C0"/>
    <w:rsid w:val="00A22670"/>
    <w:rsid w:val="00A24B35"/>
    <w:rsid w:val="00A271BA"/>
    <w:rsid w:val="00A27F86"/>
    <w:rsid w:val="00A431C6"/>
    <w:rsid w:val="00A54315"/>
    <w:rsid w:val="00A60FBC"/>
    <w:rsid w:val="00A65C0B"/>
    <w:rsid w:val="00A776BA"/>
    <w:rsid w:val="00A81FD2"/>
    <w:rsid w:val="00A8441A"/>
    <w:rsid w:val="00A8674A"/>
    <w:rsid w:val="00A96E24"/>
    <w:rsid w:val="00AA6F6E"/>
    <w:rsid w:val="00AB122B"/>
    <w:rsid w:val="00AB21B0"/>
    <w:rsid w:val="00AB48D3"/>
    <w:rsid w:val="00AE0243"/>
    <w:rsid w:val="00AE1BAD"/>
    <w:rsid w:val="00AE2124"/>
    <w:rsid w:val="00AE24BC"/>
    <w:rsid w:val="00AE3E3F"/>
    <w:rsid w:val="00AF2516"/>
    <w:rsid w:val="00AF4760"/>
    <w:rsid w:val="00AF55D4"/>
    <w:rsid w:val="00B0505F"/>
    <w:rsid w:val="00B05C2D"/>
    <w:rsid w:val="00B12933"/>
    <w:rsid w:val="00B12B88"/>
    <w:rsid w:val="00B137E0"/>
    <w:rsid w:val="00B13BC8"/>
    <w:rsid w:val="00B24662"/>
    <w:rsid w:val="00B3569C"/>
    <w:rsid w:val="00B43676"/>
    <w:rsid w:val="00B5602D"/>
    <w:rsid w:val="00B60125"/>
    <w:rsid w:val="00B6656B"/>
    <w:rsid w:val="00B71625"/>
    <w:rsid w:val="00B75C54"/>
    <w:rsid w:val="00B8710E"/>
    <w:rsid w:val="00B92A93"/>
    <w:rsid w:val="00BA17A8"/>
    <w:rsid w:val="00BA3C33"/>
    <w:rsid w:val="00BB0878"/>
    <w:rsid w:val="00BB1879"/>
    <w:rsid w:val="00BC0ABE"/>
    <w:rsid w:val="00BC30DB"/>
    <w:rsid w:val="00BC64FF"/>
    <w:rsid w:val="00BC7C37"/>
    <w:rsid w:val="00BD2244"/>
    <w:rsid w:val="00BE6472"/>
    <w:rsid w:val="00BF29B8"/>
    <w:rsid w:val="00BF46EA"/>
    <w:rsid w:val="00C07769"/>
    <w:rsid w:val="00C07D05"/>
    <w:rsid w:val="00C10856"/>
    <w:rsid w:val="00C203FA"/>
    <w:rsid w:val="00C244F5"/>
    <w:rsid w:val="00C3164F"/>
    <w:rsid w:val="00C31B5E"/>
    <w:rsid w:val="00C34D3E"/>
    <w:rsid w:val="00C35B37"/>
    <w:rsid w:val="00C3747A"/>
    <w:rsid w:val="00C37F29"/>
    <w:rsid w:val="00C56DCC"/>
    <w:rsid w:val="00C57075"/>
    <w:rsid w:val="00C72AFE"/>
    <w:rsid w:val="00C81619"/>
    <w:rsid w:val="00CA013C"/>
    <w:rsid w:val="00CA6D6D"/>
    <w:rsid w:val="00CC7A4E"/>
    <w:rsid w:val="00CD1359"/>
    <w:rsid w:val="00CD4C83"/>
    <w:rsid w:val="00D01EDC"/>
    <w:rsid w:val="00D078AA"/>
    <w:rsid w:val="00D10058"/>
    <w:rsid w:val="00D11978"/>
    <w:rsid w:val="00D15E30"/>
    <w:rsid w:val="00D16129"/>
    <w:rsid w:val="00D25DBD"/>
    <w:rsid w:val="00D26929"/>
    <w:rsid w:val="00D30CBD"/>
    <w:rsid w:val="00D30D9E"/>
    <w:rsid w:val="00D33908"/>
    <w:rsid w:val="00D345BA"/>
    <w:rsid w:val="00D354F2"/>
    <w:rsid w:val="00D36C30"/>
    <w:rsid w:val="00D36CEF"/>
    <w:rsid w:val="00D37C90"/>
    <w:rsid w:val="00D43A8C"/>
    <w:rsid w:val="00D53072"/>
    <w:rsid w:val="00D606C1"/>
    <w:rsid w:val="00D61A4E"/>
    <w:rsid w:val="00D634EA"/>
    <w:rsid w:val="00D63847"/>
    <w:rsid w:val="00D713A1"/>
    <w:rsid w:val="00D75FB9"/>
    <w:rsid w:val="00D77956"/>
    <w:rsid w:val="00D80F0C"/>
    <w:rsid w:val="00D92077"/>
    <w:rsid w:val="00D951E2"/>
    <w:rsid w:val="00D9565A"/>
    <w:rsid w:val="00DB2337"/>
    <w:rsid w:val="00DB5F87"/>
    <w:rsid w:val="00DB699B"/>
    <w:rsid w:val="00DC0376"/>
    <w:rsid w:val="00DC099B"/>
    <w:rsid w:val="00DC2BE5"/>
    <w:rsid w:val="00DD4CD4"/>
    <w:rsid w:val="00DD65A2"/>
    <w:rsid w:val="00DD6770"/>
    <w:rsid w:val="00DE0749"/>
    <w:rsid w:val="00DE1CE2"/>
    <w:rsid w:val="00DF1210"/>
    <w:rsid w:val="00DF31E9"/>
    <w:rsid w:val="00DF400D"/>
    <w:rsid w:val="00DF5C23"/>
    <w:rsid w:val="00E01DAD"/>
    <w:rsid w:val="00E021DC"/>
    <w:rsid w:val="00E03F91"/>
    <w:rsid w:val="00E064EF"/>
    <w:rsid w:val="00E064F2"/>
    <w:rsid w:val="00E0717B"/>
    <w:rsid w:val="00E15598"/>
    <w:rsid w:val="00E20D65"/>
    <w:rsid w:val="00E353A2"/>
    <w:rsid w:val="00E36881"/>
    <w:rsid w:val="00E42E4C"/>
    <w:rsid w:val="00E47013"/>
    <w:rsid w:val="00E541F9"/>
    <w:rsid w:val="00E57B79"/>
    <w:rsid w:val="00E63419"/>
    <w:rsid w:val="00E64496"/>
    <w:rsid w:val="00E72115"/>
    <w:rsid w:val="00E8263D"/>
    <w:rsid w:val="00E8322E"/>
    <w:rsid w:val="00E903E0"/>
    <w:rsid w:val="00EA1115"/>
    <w:rsid w:val="00EA39EB"/>
    <w:rsid w:val="00EA58CE"/>
    <w:rsid w:val="00EB33FF"/>
    <w:rsid w:val="00EB3D1A"/>
    <w:rsid w:val="00EC2759"/>
    <w:rsid w:val="00EC7106"/>
    <w:rsid w:val="00ED0120"/>
    <w:rsid w:val="00ED3BBA"/>
    <w:rsid w:val="00ED4E12"/>
    <w:rsid w:val="00EE051B"/>
    <w:rsid w:val="00EE54B4"/>
    <w:rsid w:val="00EF0F5E"/>
    <w:rsid w:val="00EF1AD8"/>
    <w:rsid w:val="00EF2B5C"/>
    <w:rsid w:val="00EF7794"/>
    <w:rsid w:val="00F02046"/>
    <w:rsid w:val="00F053D8"/>
    <w:rsid w:val="00F07888"/>
    <w:rsid w:val="00F1313D"/>
    <w:rsid w:val="00F201E7"/>
    <w:rsid w:val="00F204E0"/>
    <w:rsid w:val="00F20B16"/>
    <w:rsid w:val="00F21C79"/>
    <w:rsid w:val="00F238C9"/>
    <w:rsid w:val="00F23CA5"/>
    <w:rsid w:val="00F277AA"/>
    <w:rsid w:val="00F31955"/>
    <w:rsid w:val="00F34C06"/>
    <w:rsid w:val="00F43EA3"/>
    <w:rsid w:val="00F50C55"/>
    <w:rsid w:val="00F57FFB"/>
    <w:rsid w:val="00F601E6"/>
    <w:rsid w:val="00F73954"/>
    <w:rsid w:val="00F94060"/>
    <w:rsid w:val="00FA56F6"/>
    <w:rsid w:val="00FB1705"/>
    <w:rsid w:val="00FB329D"/>
    <w:rsid w:val="00FC20C6"/>
    <w:rsid w:val="00FC27E3"/>
    <w:rsid w:val="00FC74C7"/>
    <w:rsid w:val="00FD451D"/>
    <w:rsid w:val="00FD5B22"/>
    <w:rsid w:val="00FE1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A6BE1B"/>
  <w14:defaultImageDpi w14:val="300"/>
  <w15:docId w15:val="{05EC180C-A4A8-9047-8FAB-B1E0F6458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/Card"/>
    <w:qFormat/>
    <w:rsid w:val="003552AE"/>
    <w:pPr>
      <w:spacing w:after="160" w:line="259" w:lineRule="auto"/>
    </w:pPr>
    <w:rPr>
      <w:rFonts w:ascii="Calibri" w:hAnsi="Calibri"/>
      <w:sz w:val="22"/>
    </w:rPr>
  </w:style>
  <w:style w:type="paragraph" w:styleId="Heading1">
    <w:name w:val="heading 1"/>
    <w:aliases w:val="Pocket"/>
    <w:basedOn w:val="Normal"/>
    <w:next w:val="Normal"/>
    <w:link w:val="Heading1Char"/>
    <w:uiPriority w:val="9"/>
    <w:qFormat/>
    <w:rsid w:val="003552AE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240" w:after="0"/>
      <w:jc w:val="center"/>
      <w:outlineLvl w:val="0"/>
    </w:pPr>
    <w:rPr>
      <w:rFonts w:eastAsiaTheme="majorEastAsia" w:cstheme="majorBidi"/>
      <w:b/>
      <w:bCs/>
      <w:sz w:val="52"/>
      <w:szCs w:val="32"/>
    </w:rPr>
  </w:style>
  <w:style w:type="paragraph" w:styleId="Heading2">
    <w:name w:val="heading 2"/>
    <w:aliases w:val="Hat"/>
    <w:basedOn w:val="Normal"/>
    <w:next w:val="Normal"/>
    <w:link w:val="Heading2Char"/>
    <w:uiPriority w:val="9"/>
    <w:unhideWhenUsed/>
    <w:qFormat/>
    <w:rsid w:val="003552AE"/>
    <w:pPr>
      <w:keepNext/>
      <w:keepLines/>
      <w:pageBreakBefore/>
      <w:spacing w:before="40" w:after="0"/>
      <w:jc w:val="center"/>
      <w:outlineLvl w:val="1"/>
    </w:pPr>
    <w:rPr>
      <w:rFonts w:eastAsiaTheme="majorEastAsia" w:cstheme="majorBidi"/>
      <w:b/>
      <w:bCs/>
      <w:sz w:val="44"/>
      <w:szCs w:val="44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9"/>
    <w:unhideWhenUsed/>
    <w:qFormat/>
    <w:rsid w:val="003552AE"/>
    <w:pPr>
      <w:keepNext/>
      <w:keepLines/>
      <w:pageBreakBefore/>
      <w:spacing w:before="40" w:after="0"/>
      <w:jc w:val="center"/>
      <w:outlineLvl w:val="2"/>
    </w:pPr>
    <w:rPr>
      <w:rFonts w:eastAsiaTheme="majorEastAsia" w:cstheme="majorBidi"/>
      <w:b/>
      <w:bCs/>
      <w:sz w:val="32"/>
      <w:szCs w:val="32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9"/>
    <w:unhideWhenUsed/>
    <w:qFormat/>
    <w:rsid w:val="003552AE"/>
    <w:pPr>
      <w:keepNext/>
      <w:keepLines/>
      <w:spacing w:before="40" w:after="0"/>
      <w:outlineLvl w:val="3"/>
    </w:pPr>
    <w:rPr>
      <w:rFonts w:eastAsiaTheme="majorEastAsia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  <w:rsid w:val="003552AE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3552AE"/>
  </w:style>
  <w:style w:type="character" w:customStyle="1" w:styleId="Heading1Char">
    <w:name w:val="Heading 1 Char"/>
    <w:aliases w:val="Pocket Char"/>
    <w:basedOn w:val="DefaultParagraphFont"/>
    <w:link w:val="Heading1"/>
    <w:uiPriority w:val="9"/>
    <w:rsid w:val="003552AE"/>
    <w:rPr>
      <w:rFonts w:ascii="Calibri" w:eastAsiaTheme="majorEastAsia" w:hAnsi="Calibri" w:cstheme="majorBidi"/>
      <w:b/>
      <w:bCs/>
      <w:sz w:val="52"/>
      <w:szCs w:val="32"/>
    </w:rPr>
  </w:style>
  <w:style w:type="character" w:customStyle="1" w:styleId="Heading2Char">
    <w:name w:val="Heading 2 Char"/>
    <w:aliases w:val="Hat Char"/>
    <w:basedOn w:val="DefaultParagraphFont"/>
    <w:link w:val="Heading2"/>
    <w:uiPriority w:val="9"/>
    <w:rsid w:val="003552AE"/>
    <w:rPr>
      <w:rFonts w:ascii="Calibri" w:eastAsiaTheme="majorEastAsia" w:hAnsi="Calibri" w:cstheme="majorBidi"/>
      <w:b/>
      <w:bCs/>
      <w:sz w:val="44"/>
      <w:szCs w:val="44"/>
      <w:u w:val="doub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9"/>
    <w:rsid w:val="003552AE"/>
    <w:rPr>
      <w:rFonts w:ascii="Calibri" w:eastAsiaTheme="majorEastAsia" w:hAnsi="Calibri" w:cstheme="majorBidi"/>
      <w:b/>
      <w:bCs/>
      <w:sz w:val="32"/>
      <w:szCs w:val="32"/>
      <w:u w:val="single"/>
    </w:rPr>
  </w:style>
  <w:style w:type="character" w:customStyle="1" w:styleId="Heading4Char">
    <w:name w:val="Heading 4 Char"/>
    <w:aliases w:val="Tag Char"/>
    <w:basedOn w:val="DefaultParagraphFont"/>
    <w:link w:val="Heading4"/>
    <w:uiPriority w:val="9"/>
    <w:rsid w:val="003552AE"/>
    <w:rPr>
      <w:rFonts w:ascii="Calibri" w:eastAsiaTheme="majorEastAsia" w:hAnsi="Calibri" w:cstheme="majorBidi"/>
      <w:b/>
      <w:bCs/>
      <w:sz w:val="26"/>
      <w:szCs w:val="26"/>
    </w:rPr>
  </w:style>
  <w:style w:type="character" w:customStyle="1" w:styleId="Style13ptBold">
    <w:name w:val="Style 13 pt Bold"/>
    <w:aliases w:val="Cite"/>
    <w:basedOn w:val="DefaultParagraphFont"/>
    <w:uiPriority w:val="1"/>
    <w:qFormat/>
    <w:rsid w:val="003552AE"/>
    <w:rPr>
      <w:b/>
      <w:sz w:val="26"/>
      <w:u w:val="none"/>
    </w:rPr>
  </w:style>
  <w:style w:type="character" w:customStyle="1" w:styleId="StyleUnderline">
    <w:name w:val="Style Underline"/>
    <w:aliases w:val="Underline"/>
    <w:basedOn w:val="DefaultParagraphFont"/>
    <w:uiPriority w:val="1"/>
    <w:qFormat/>
    <w:rsid w:val="003552AE"/>
    <w:rPr>
      <w:b w:val="0"/>
      <w:sz w:val="22"/>
      <w:u w:val="single"/>
    </w:rPr>
  </w:style>
  <w:style w:type="character" w:styleId="Emphasis">
    <w:name w:val="Emphasis"/>
    <w:basedOn w:val="DefaultParagraphFont"/>
    <w:uiPriority w:val="20"/>
    <w:qFormat/>
    <w:rsid w:val="003552AE"/>
    <w:rPr>
      <w:rFonts w:ascii="Calibri" w:hAnsi="Calibri"/>
      <w:b/>
      <w:i w:val="0"/>
      <w:iCs/>
      <w:sz w:val="22"/>
      <w:u w:val="single"/>
      <w:bdr w:val="none" w:sz="0" w:space="0" w:color="auto"/>
    </w:rPr>
  </w:style>
  <w:style w:type="character" w:styleId="FollowedHyperlink">
    <w:name w:val="FollowedHyperlink"/>
    <w:basedOn w:val="DefaultParagraphFont"/>
    <w:uiPriority w:val="99"/>
    <w:semiHidden/>
    <w:unhideWhenUsed/>
    <w:rsid w:val="003552AE"/>
    <w:rPr>
      <w:color w:val="auto"/>
      <w:u w:val="none"/>
    </w:rPr>
  </w:style>
  <w:style w:type="character" w:styleId="Hyperlink">
    <w:name w:val="Hyperlink"/>
    <w:basedOn w:val="DefaultParagraphFont"/>
    <w:uiPriority w:val="99"/>
    <w:semiHidden/>
    <w:unhideWhenUsed/>
    <w:rsid w:val="003552AE"/>
    <w:rPr>
      <w:color w:val="auto"/>
      <w:u w:val="non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552AE"/>
    <w:pPr>
      <w:spacing w:after="0" w:line="240" w:lineRule="auto"/>
    </w:pPr>
    <w:rPr>
      <w:rFonts w:ascii="Lucida Grande" w:hAnsi="Lucida Grande" w:cs="Lucida Grande"/>
      <w:sz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552AE"/>
    <w:rPr>
      <w:rFonts w:ascii="Lucida Grande" w:hAnsi="Lucida Grande" w:cs="Lucida Grand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552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552AE"/>
    <w:rPr>
      <w:rFonts w:ascii="Courier New" w:hAnsi="Courier New" w:cs="Courier New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91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30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5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yash/Library/Group%20Containers/UBF8T346G9.Office/User%20Content.localized/Templates.localized/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7048220BF6294AA81A81154006E0AD" ma:contentTypeVersion="1" ma:contentTypeDescription="Create a new document." ma:contentTypeScope="" ma:versionID="758fa84223e1315f6f570b93833ff20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7e1f43ebed5d78fff7f4615dbc6b38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6310010-1A05-4BBE-BCBC-694D12C8740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C695485-26C2-4287-99C4-620F927462C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96B8D91-DB37-4A6B-BB98-F47F5C30BC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B90BFFB-A158-405F-A8B0-58A27F10BCE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Debate.dotm</Template>
  <TotalTime>119</TotalTime>
  <Pages>6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Verbatim Mac</vt:lpstr>
    </vt:vector>
  </TitlesOfParts>
  <Manager/>
  <Company>Ashtar Communications</Company>
  <LinksUpToDate>false</LinksUpToDate>
  <CharactersWithSpaces>2186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Verbatim Mac</dc:title>
  <dc:subject/>
  <dc:creator>Microsoft Office User</dc:creator>
  <cp:keywords>5.2</cp:keywords>
  <dc:description/>
  <cp:lastModifiedBy>Microsoft Office User</cp:lastModifiedBy>
  <cp:revision>5</cp:revision>
  <dcterms:created xsi:type="dcterms:W3CDTF">2021-06-03T19:16:00Z</dcterms:created>
  <dcterms:modified xsi:type="dcterms:W3CDTF">2021-06-03T23:20:00Z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0x0101003B7048220BF6294AA81A81154006E0AD</vt:lpwstr>
  </property>
</Properties>
</file>