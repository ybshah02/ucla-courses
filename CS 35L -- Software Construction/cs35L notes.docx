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3D12" w14:textId="63577CEF" w:rsidR="00E42E4C" w:rsidRDefault="001A178F" w:rsidP="001A178F">
      <w:pPr>
        <w:pStyle w:val="Heading1"/>
      </w:pPr>
      <w:r>
        <w:t>CS 35L Lecture Notes</w:t>
      </w:r>
    </w:p>
    <w:p w14:paraId="2E60C25A" w14:textId="510CD541" w:rsidR="001A178F" w:rsidRDefault="001A178F">
      <w:pPr>
        <w:spacing w:after="0" w:line="240" w:lineRule="auto"/>
      </w:pPr>
      <w:r>
        <w:br w:type="page"/>
      </w:r>
    </w:p>
    <w:p w14:paraId="745E014A" w14:textId="4C04EE3A" w:rsidR="001A178F" w:rsidRDefault="001A178F" w:rsidP="001A178F">
      <w:pPr>
        <w:pStyle w:val="Heading1"/>
      </w:pPr>
      <w:r>
        <w:lastRenderedPageBreak/>
        <w:t>Lecture 1 – wk0 9/23/21</w:t>
      </w:r>
    </w:p>
    <w:p w14:paraId="7434101E" w14:textId="0068F951" w:rsidR="001A178F" w:rsidRDefault="001A178F" w:rsidP="001A178F"/>
    <w:p w14:paraId="5631436F" w14:textId="69EB4512" w:rsidR="00492E16" w:rsidRDefault="00492E16" w:rsidP="00492E16">
      <w:pPr>
        <w:pStyle w:val="Heading3"/>
      </w:pPr>
      <w:r>
        <w:lastRenderedPageBreak/>
        <w:t>General Information</w:t>
      </w:r>
    </w:p>
    <w:p w14:paraId="01C5B4D6" w14:textId="77777777" w:rsidR="00492E16" w:rsidRPr="00492E16" w:rsidRDefault="00492E16" w:rsidP="00492E16"/>
    <w:p w14:paraId="240240B2" w14:textId="3E9410F6" w:rsidR="001A178F" w:rsidRPr="00EC0AC6" w:rsidRDefault="00EC0AC6" w:rsidP="001A178F">
      <w:pPr>
        <w:rPr>
          <w:b/>
          <w:bCs/>
        </w:rPr>
      </w:pPr>
      <w:r w:rsidRPr="00EC0AC6">
        <w:rPr>
          <w:b/>
          <w:bCs/>
        </w:rPr>
        <w:t>General patterns of how to build software:</w:t>
      </w:r>
    </w:p>
    <w:p w14:paraId="515B827C" w14:textId="25B08EED" w:rsidR="00EC0AC6" w:rsidRDefault="00EC0AC6" w:rsidP="001A178F">
      <w:r>
        <w:t xml:space="preserve">This includes scripting, dependencies, version control, </w:t>
      </w:r>
      <w:proofErr w:type="spellStart"/>
      <w:r>
        <w:t>self reference</w:t>
      </w:r>
      <w:proofErr w:type="spellEnd"/>
      <w:r>
        <w:t xml:space="preserve">, debugging, </w:t>
      </w:r>
      <w:r w:rsidR="00A8032D">
        <w:t xml:space="preserve">and client-server. These will be the major case studies of this course. </w:t>
      </w:r>
    </w:p>
    <w:p w14:paraId="3E2E1944" w14:textId="0446863C" w:rsidR="00A8032D" w:rsidRDefault="00A8032D" w:rsidP="001A178F">
      <w:pPr>
        <w:rPr>
          <w:b/>
          <w:bCs/>
        </w:rPr>
      </w:pPr>
      <w:r>
        <w:rPr>
          <w:b/>
          <w:bCs/>
        </w:rPr>
        <w:t>Grading:</w:t>
      </w:r>
    </w:p>
    <w:p w14:paraId="20986977" w14:textId="2D9B61F6" w:rsidR="00A8032D" w:rsidRDefault="00A8032D" w:rsidP="00A8032D">
      <w:pPr>
        <w:pStyle w:val="ListParagraph"/>
        <w:numPr>
          <w:ilvl w:val="0"/>
          <w:numId w:val="12"/>
        </w:numPr>
      </w:pPr>
      <w:r>
        <w:t>24% final midterm – open books + notes</w:t>
      </w:r>
      <w:r w:rsidR="00AD2FC6">
        <w:t xml:space="preserve"> (no computer so print out notes)</w:t>
      </w:r>
    </w:p>
    <w:p w14:paraId="5EAAC3C7" w14:textId="478698B7" w:rsidR="00A8032D" w:rsidRDefault="00A8032D" w:rsidP="00AD2FC6">
      <w:pPr>
        <w:pStyle w:val="ListParagraph"/>
        <w:numPr>
          <w:ilvl w:val="0"/>
          <w:numId w:val="12"/>
        </w:numPr>
      </w:pPr>
      <w:r>
        <w:t xml:space="preserve">15% midterm </w:t>
      </w:r>
      <w:r w:rsidR="00AD2FC6">
        <w:t>– open books + notes (no computer so print out notes)</w:t>
      </w:r>
    </w:p>
    <w:p w14:paraId="1062DB5D" w14:textId="352BD5F6" w:rsidR="00AD2FC6" w:rsidRDefault="00AD2FC6" w:rsidP="00A8032D">
      <w:pPr>
        <w:pStyle w:val="ListParagraph"/>
        <w:numPr>
          <w:ilvl w:val="0"/>
          <w:numId w:val="12"/>
        </w:numPr>
      </w:pPr>
      <w:r>
        <w:t xml:space="preserve">.5% two </w:t>
      </w:r>
      <w:proofErr w:type="gramStart"/>
      <w:r>
        <w:t>feedback</w:t>
      </w:r>
      <w:proofErr w:type="gramEnd"/>
      <w:r>
        <w:t xml:space="preserve"> on Las</w:t>
      </w:r>
    </w:p>
    <w:p w14:paraId="50905C81" w14:textId="3D56EC6E" w:rsidR="00AD2FC6" w:rsidRDefault="00AD2FC6" w:rsidP="00A8032D">
      <w:pPr>
        <w:pStyle w:val="ListParagraph"/>
        <w:numPr>
          <w:ilvl w:val="0"/>
          <w:numId w:val="12"/>
        </w:numPr>
      </w:pPr>
      <w:r>
        <w:t xml:space="preserve">1.5% class participation </w:t>
      </w:r>
    </w:p>
    <w:p w14:paraId="4AB9164C" w14:textId="008662BE" w:rsidR="00AD2FC6" w:rsidRDefault="00AD2FC6" w:rsidP="00A8032D">
      <w:pPr>
        <w:pStyle w:val="ListParagraph"/>
        <w:numPr>
          <w:ilvl w:val="0"/>
          <w:numId w:val="12"/>
        </w:numPr>
      </w:pPr>
      <w:r>
        <w:t>35% main project</w:t>
      </w:r>
    </w:p>
    <w:p w14:paraId="3E86BAE3" w14:textId="183055F5" w:rsidR="00AD2FC6" w:rsidRDefault="00AD2FC6" w:rsidP="00A8032D">
      <w:pPr>
        <w:pStyle w:val="ListParagraph"/>
        <w:numPr>
          <w:ilvl w:val="0"/>
          <w:numId w:val="12"/>
        </w:numPr>
      </w:pPr>
      <w:r>
        <w:t xml:space="preserve">24% </w:t>
      </w:r>
      <w:proofErr w:type="spellStart"/>
      <w:r>
        <w:t>homeworks</w:t>
      </w:r>
      <w:proofErr w:type="spellEnd"/>
    </w:p>
    <w:p w14:paraId="115E615D" w14:textId="6F5695AA" w:rsidR="009C7649" w:rsidRPr="00593699" w:rsidRDefault="002B2EBC" w:rsidP="009C7649">
      <w:pPr>
        <w:rPr>
          <w:b/>
          <w:bCs/>
          <w:vertAlign w:val="superscript"/>
        </w:rPr>
      </w:pPr>
      <w:r>
        <w:rPr>
          <w:b/>
          <w:bCs/>
        </w:rPr>
        <w:t>Linux:</w:t>
      </w:r>
    </w:p>
    <w:p w14:paraId="74F97F69" w14:textId="4B7BCDD1" w:rsidR="009C7649" w:rsidRDefault="009C7649" w:rsidP="009C7649">
      <w:r>
        <w:t>Use lnxsrv11.seas.ucla.edu, lnxsrv12.seas.ucla.edu, lnxsrv</w:t>
      </w:r>
      <w:proofErr w:type="gramStart"/>
      <w:r>
        <w:t>13..</w:t>
      </w:r>
      <w:proofErr w:type="gramEnd"/>
      <w:r>
        <w:t xml:space="preserve">seas.ucla.edu, lnxsrv15.seas.ucla.edu for </w:t>
      </w:r>
      <w:proofErr w:type="spellStart"/>
      <w:r>
        <w:t>linux</w:t>
      </w:r>
      <w:proofErr w:type="spellEnd"/>
      <w:r>
        <w:t xml:space="preserve">. </w:t>
      </w:r>
    </w:p>
    <w:p w14:paraId="6793B52C" w14:textId="5205973F" w:rsidR="009C7649" w:rsidRDefault="002B2EBC" w:rsidP="009C7649">
      <w:r>
        <w:t xml:space="preserve">Set path environment using </w:t>
      </w:r>
      <w:r w:rsidR="009C7649">
        <w:t>PATH=/</w:t>
      </w:r>
      <w:proofErr w:type="spellStart"/>
      <w:r w:rsidR="009C7649">
        <w:t>usr</w:t>
      </w:r>
      <w:proofErr w:type="spellEnd"/>
      <w:r w:rsidR="009C7649">
        <w:t>/local/cs/</w:t>
      </w:r>
      <w:proofErr w:type="gramStart"/>
      <w:r w:rsidR="009C7649">
        <w:t>ban:$</w:t>
      </w:r>
      <w:proofErr w:type="gramEnd"/>
      <w:r w:rsidR="009C7649">
        <w:t>PATH</w:t>
      </w:r>
    </w:p>
    <w:p w14:paraId="2E58DB09" w14:textId="67B895CA" w:rsidR="002B2EBC" w:rsidRDefault="002B2EBC" w:rsidP="009C7649">
      <w:pPr>
        <w:rPr>
          <w:b/>
          <w:bCs/>
        </w:rPr>
      </w:pPr>
      <w:r w:rsidRPr="002B2EBC">
        <w:rPr>
          <w:b/>
          <w:bCs/>
        </w:rPr>
        <w:t>General Principles</w:t>
      </w:r>
      <w:r>
        <w:rPr>
          <w:b/>
          <w:bCs/>
        </w:rPr>
        <w:t xml:space="preserve"> of this course:</w:t>
      </w:r>
    </w:p>
    <w:p w14:paraId="2F574A1D" w14:textId="3685FC31" w:rsidR="002B2EBC" w:rsidRDefault="002B2EBC" w:rsidP="009C7649">
      <w:r>
        <w:t>This course will stress principles of programming, data structure design, integration and gluing together of code, configuration</w:t>
      </w:r>
      <w:r w:rsidR="00492E16">
        <w:t>, testing, version control, security, and forensics.</w:t>
      </w:r>
    </w:p>
    <w:p w14:paraId="4D28B28D" w14:textId="4FC8318F" w:rsidR="00492E16" w:rsidRDefault="00492E16" w:rsidP="00492E16">
      <w:pPr>
        <w:pStyle w:val="Heading3"/>
      </w:pPr>
      <w:r>
        <w:lastRenderedPageBreak/>
        <w:t>Emacs, POSIX shell, POSIX File System Organization</w:t>
      </w:r>
    </w:p>
    <w:p w14:paraId="4E220E0B" w14:textId="0B81A6B3" w:rsidR="00492E16" w:rsidRDefault="00492E16" w:rsidP="00492E16"/>
    <w:p w14:paraId="1C6F8CC0" w14:textId="77777777" w:rsidR="009A6DBF" w:rsidRDefault="00492E16" w:rsidP="00492E16">
      <w:r>
        <w:t xml:space="preserve">These </w:t>
      </w:r>
      <w:r w:rsidR="009A6DBF">
        <w:t xml:space="preserve">systems address problems and issues related to </w:t>
      </w:r>
    </w:p>
    <w:p w14:paraId="68A4D0CD" w14:textId="7BC08401" w:rsidR="009A6DBF" w:rsidRDefault="009A6DBF" w:rsidP="009A6DBF">
      <w:pPr>
        <w:pStyle w:val="ListParagraph"/>
        <w:numPr>
          <w:ilvl w:val="0"/>
          <w:numId w:val="12"/>
        </w:numPr>
      </w:pPr>
      <w:r>
        <w:t>Functionality</w:t>
      </w:r>
    </w:p>
    <w:p w14:paraId="07E4C752" w14:textId="0E5867F2" w:rsidR="00492E16" w:rsidRDefault="009A6DBF" w:rsidP="009A6DBF">
      <w:pPr>
        <w:pStyle w:val="ListParagraph"/>
        <w:numPr>
          <w:ilvl w:val="0"/>
          <w:numId w:val="12"/>
        </w:numPr>
      </w:pPr>
      <w:r>
        <w:t xml:space="preserve">Reliability (when power goes off, application crashes, </w:t>
      </w:r>
      <w:proofErr w:type="spellStart"/>
      <w:r>
        <w:t>etc</w:t>
      </w:r>
      <w:proofErr w:type="spellEnd"/>
      <w:r>
        <w:t>)</w:t>
      </w:r>
    </w:p>
    <w:p w14:paraId="1DABF435" w14:textId="4C2F73F6" w:rsidR="009A6DBF" w:rsidRDefault="009A6DBF" w:rsidP="009A6DBF">
      <w:pPr>
        <w:pStyle w:val="ListParagraph"/>
        <w:numPr>
          <w:ilvl w:val="0"/>
          <w:numId w:val="12"/>
        </w:numPr>
      </w:pPr>
      <w:r>
        <w:t xml:space="preserve">Performance – performance and reliability </w:t>
      </w:r>
      <w:proofErr w:type="gramStart"/>
      <w:r>
        <w:t>is</w:t>
      </w:r>
      <w:proofErr w:type="gramEnd"/>
      <w:r>
        <w:t xml:space="preserve"> a tradeoff, neither can be fully satisfied</w:t>
      </w:r>
    </w:p>
    <w:p w14:paraId="4CFCDDF4" w14:textId="0586351D" w:rsidR="009A6DBF" w:rsidRPr="00492E16" w:rsidRDefault="009A6DBF" w:rsidP="009A6DBF">
      <w:pPr>
        <w:pStyle w:val="ListParagraph"/>
        <w:numPr>
          <w:ilvl w:val="0"/>
          <w:numId w:val="12"/>
        </w:numPr>
      </w:pPr>
      <w:r>
        <w:t>Understandability – can we look at how code is implemented and understand why it was done that way without running into significant roadblocks</w:t>
      </w:r>
    </w:p>
    <w:p w14:paraId="6F7A4ED2" w14:textId="6E43CCFA" w:rsidR="00492E16" w:rsidRDefault="00492E16" w:rsidP="009C7649">
      <w:pPr>
        <w:rPr>
          <w:b/>
          <w:bCs/>
        </w:rPr>
      </w:pPr>
    </w:p>
    <w:p w14:paraId="6006D011" w14:textId="1491A951" w:rsidR="00492E16" w:rsidRDefault="000E520E" w:rsidP="00BF4A6B">
      <w:pPr>
        <w:pStyle w:val="Heading1"/>
      </w:pPr>
      <w:r>
        <w:lastRenderedPageBreak/>
        <w:t>Lecture</w:t>
      </w:r>
      <w:r w:rsidR="00BF4A6B">
        <w:t xml:space="preserve"> </w:t>
      </w:r>
      <w:r>
        <w:t>2</w:t>
      </w:r>
      <w:r w:rsidR="00BF4A6B">
        <w:t xml:space="preserve"> – wk</w:t>
      </w:r>
      <w:r>
        <w:t>1</w:t>
      </w:r>
      <w:r w:rsidR="00BF4A6B">
        <w:t xml:space="preserve"> 9/2</w:t>
      </w:r>
      <w:r>
        <w:t>8</w:t>
      </w:r>
      <w:r w:rsidR="00BF4A6B">
        <w:t>/21</w:t>
      </w:r>
    </w:p>
    <w:p w14:paraId="33194126" w14:textId="6AE51589" w:rsidR="000E520E" w:rsidRDefault="000E520E" w:rsidP="000E520E"/>
    <w:p w14:paraId="71781497" w14:textId="224F3435" w:rsidR="000E520E" w:rsidRDefault="000E520E" w:rsidP="000E520E">
      <w:pPr>
        <w:pStyle w:val="Heading3"/>
      </w:pPr>
      <w:r>
        <w:lastRenderedPageBreak/>
        <w:t>POSIX</w:t>
      </w:r>
    </w:p>
    <w:p w14:paraId="5392A739" w14:textId="4EAEEBD1" w:rsidR="000E520E" w:rsidRPr="000E520E" w:rsidRDefault="000E520E" w:rsidP="000E520E">
      <w:r w:rsidRPr="000E520E">
        <w:t>POSIX file system (Bell Lab 1970s + UC Berkeley ~ 1970s)</w:t>
      </w:r>
    </w:p>
    <w:p w14:paraId="2799879F" w14:textId="73266393" w:rsidR="000E520E" w:rsidRPr="000E520E" w:rsidRDefault="000E520E" w:rsidP="000E520E">
      <w:r w:rsidRPr="000E520E">
        <w:t xml:space="preserve">POSIX shell (S. </w:t>
      </w:r>
      <w:proofErr w:type="spellStart"/>
      <w:r w:rsidRPr="000E520E">
        <w:t>Bourne</w:t>
      </w:r>
      <w:proofErr w:type="spellEnd"/>
      <w:r w:rsidRPr="000E520E">
        <w:t xml:space="preserve"> Bell Labs 1970s)</w:t>
      </w:r>
    </w:p>
    <w:p w14:paraId="22C6EE7F" w14:textId="27F13D97" w:rsidR="000E520E" w:rsidRPr="000E520E" w:rsidRDefault="000E520E" w:rsidP="000E520E">
      <w:r w:rsidRPr="000E520E">
        <w:t>Emacs (MIT 1970)</w:t>
      </w:r>
    </w:p>
    <w:p w14:paraId="6CD4A0EB" w14:textId="5892245D" w:rsidR="000E520E" w:rsidRPr="000E520E" w:rsidRDefault="000E520E" w:rsidP="000E520E">
      <w:r w:rsidRPr="000E520E">
        <w:t>POSIX --- Portable Operation System IX – specification series 1980</w:t>
      </w:r>
      <w:proofErr w:type="gramStart"/>
      <w:r w:rsidRPr="000E520E">
        <w:t>s..</w:t>
      </w:r>
      <w:proofErr w:type="gramEnd"/>
      <w:r w:rsidRPr="000E520E">
        <w:t xml:space="preserve"> IEEE </w:t>
      </w:r>
      <w:proofErr w:type="spellStart"/>
      <w:r w:rsidRPr="000E520E">
        <w:t>etc</w:t>
      </w:r>
      <w:proofErr w:type="spellEnd"/>
      <w:r w:rsidRPr="000E520E">
        <w:t>, 2018.</w:t>
      </w:r>
    </w:p>
    <w:p w14:paraId="7989F96B" w14:textId="13B9CF71" w:rsidR="000E520E" w:rsidRDefault="000E520E" w:rsidP="000E520E">
      <w:pPr>
        <w:rPr>
          <w:b/>
          <w:bCs/>
        </w:rPr>
      </w:pPr>
      <w:r>
        <w:rPr>
          <w:b/>
          <w:bCs/>
        </w:rPr>
        <w:t>The shell can operate as:</w:t>
      </w:r>
    </w:p>
    <w:p w14:paraId="36F1A792" w14:textId="4B48F0E0" w:rsidR="000E520E" w:rsidRPr="000E520E" w:rsidRDefault="000E520E" w:rsidP="000E520E">
      <w:pPr>
        <w:pStyle w:val="ListParagraph"/>
        <w:numPr>
          <w:ilvl w:val="0"/>
          <w:numId w:val="13"/>
        </w:numPr>
        <w:rPr>
          <w:b/>
          <w:bCs/>
        </w:rPr>
      </w:pPr>
      <w:r>
        <w:rPr>
          <w:b/>
          <w:bCs/>
        </w:rPr>
        <w:t>Read Eval Print Loop (REPL)</w:t>
      </w:r>
    </w:p>
    <w:p w14:paraId="484DA88D" w14:textId="64A7DEBA" w:rsidR="000E520E" w:rsidRPr="000E520E" w:rsidRDefault="000E520E" w:rsidP="000E520E">
      <w:pPr>
        <w:pStyle w:val="ListParagraph"/>
        <w:numPr>
          <w:ilvl w:val="1"/>
          <w:numId w:val="13"/>
        </w:numPr>
        <w:rPr>
          <w:b/>
          <w:bCs/>
        </w:rPr>
      </w:pPr>
      <w:r>
        <w:t>A command can be read, evaluated by the press of enter / return, printed the result of the evaluation, and then loop back and ask to read again.</w:t>
      </w:r>
    </w:p>
    <w:p w14:paraId="17186BED" w14:textId="031B7914" w:rsidR="000E520E" w:rsidRPr="000E520E" w:rsidRDefault="000E520E" w:rsidP="000E520E">
      <w:pPr>
        <w:pStyle w:val="ListParagraph"/>
        <w:numPr>
          <w:ilvl w:val="0"/>
          <w:numId w:val="13"/>
        </w:numPr>
        <w:rPr>
          <w:b/>
          <w:bCs/>
        </w:rPr>
      </w:pPr>
      <w:r>
        <w:rPr>
          <w:b/>
          <w:bCs/>
        </w:rPr>
        <w:t>Script</w:t>
      </w:r>
    </w:p>
    <w:p w14:paraId="5000B2E8" w14:textId="7963F53C" w:rsidR="000E520E" w:rsidRPr="000E520E" w:rsidRDefault="000E520E" w:rsidP="000E520E">
      <w:pPr>
        <w:pStyle w:val="ListParagraph"/>
        <w:numPr>
          <w:ilvl w:val="1"/>
          <w:numId w:val="13"/>
        </w:numPr>
        <w:rPr>
          <w:b/>
          <w:bCs/>
        </w:rPr>
      </w:pPr>
      <w:r>
        <w:t xml:space="preserve">A script will usually be found in a file, and it is somewhat different than REPL. </w:t>
      </w:r>
    </w:p>
    <w:p w14:paraId="7317D929" w14:textId="3B0EA0E3" w:rsidR="000E520E" w:rsidRDefault="00CF0265" w:rsidP="00CF0265">
      <w:pPr>
        <w:pStyle w:val="Heading3"/>
      </w:pPr>
      <w:r>
        <w:lastRenderedPageBreak/>
        <w:t>Emacs</w:t>
      </w:r>
    </w:p>
    <w:p w14:paraId="3B3EEE0C" w14:textId="35AFF0F7" w:rsidR="00BA7F15" w:rsidRDefault="00BA7F15" w:rsidP="00BA7F15">
      <w:r>
        <w:t xml:space="preserve">Files live in the file system and are persistent, which means that they will not be deleted till explicitly done. </w:t>
      </w:r>
    </w:p>
    <w:p w14:paraId="39BC06D4" w14:textId="57CA0A9F" w:rsidR="00BA7F15" w:rsidRDefault="00BA7F15" w:rsidP="00BA7F15">
      <w:r>
        <w:t xml:space="preserve">Emacs have buffers that live within </w:t>
      </w:r>
      <w:proofErr w:type="spellStart"/>
      <w:r>
        <w:t>emac’s</w:t>
      </w:r>
      <w:proofErr w:type="spellEnd"/>
      <w:r>
        <w:t xml:space="preserve"> RAM, which means your work will be lost if you exit out of emacs. This is done due to:</w:t>
      </w:r>
    </w:p>
    <w:p w14:paraId="7D064E53" w14:textId="2BD7CF7B" w:rsidR="00BA7F15" w:rsidRDefault="00BA7F15" w:rsidP="00BA7F15">
      <w:pPr>
        <w:pStyle w:val="ListParagraph"/>
        <w:numPr>
          <w:ilvl w:val="0"/>
          <w:numId w:val="14"/>
        </w:numPr>
      </w:pPr>
      <w:r>
        <w:t>Performance – you only change and work with buffers, which is significantly faster</w:t>
      </w:r>
    </w:p>
    <w:p w14:paraId="113F602D" w14:textId="4B701894" w:rsidR="00BA7F15" w:rsidRPr="00BA7F15" w:rsidRDefault="00BA7F15" w:rsidP="00BA7F15">
      <w:pPr>
        <w:pStyle w:val="ListParagraph"/>
        <w:numPr>
          <w:ilvl w:val="0"/>
          <w:numId w:val="14"/>
        </w:numPr>
      </w:pPr>
      <w:r>
        <w:t>Functionality – keep track of what you are working on distinctly from a file or commit somewhere</w:t>
      </w:r>
    </w:p>
    <w:p w14:paraId="2F0131C6" w14:textId="693CFB0F" w:rsidR="00CF0265" w:rsidRPr="00CF0265" w:rsidRDefault="00CF0265" w:rsidP="00CF0265">
      <w:pPr>
        <w:rPr>
          <w:b/>
          <w:bCs/>
        </w:rPr>
      </w:pPr>
      <w:r>
        <w:rPr>
          <w:b/>
          <w:bCs/>
        </w:rPr>
        <w:t>Emacs cheat sheet:</w:t>
      </w:r>
    </w:p>
    <w:p w14:paraId="18460852" w14:textId="296319D1" w:rsidR="00CF0265" w:rsidRDefault="00CF0265" w:rsidP="00CF0265">
      <w:r w:rsidRPr="00CF0265">
        <w:t>(</w:t>
      </w:r>
      <w:proofErr w:type="gramStart"/>
      <w:r w:rsidRPr="00CF0265">
        <w:t>meta(</w:t>
      </w:r>
      <w:proofErr w:type="gramEnd"/>
      <w:r w:rsidRPr="00CF0265">
        <w:t>aka alt)) M-x shell – start emacs terminal</w:t>
      </w:r>
    </w:p>
    <w:p w14:paraId="59E22D95" w14:textId="2A6335AB" w:rsidR="00BA7F15" w:rsidRPr="00CF0265" w:rsidRDefault="00BA7F15" w:rsidP="00CF0265">
      <w:r>
        <w:tab/>
        <w:t>C-g – escape / interrupt / quit</w:t>
      </w:r>
    </w:p>
    <w:p w14:paraId="75047ECF" w14:textId="4AA53E2E" w:rsidR="00CF0265" w:rsidRPr="00CF0265" w:rsidRDefault="00CF0265" w:rsidP="00CF0265">
      <w:pPr>
        <w:ind w:firstLine="720"/>
      </w:pPr>
      <w:r w:rsidRPr="00CF0265">
        <w:t xml:space="preserve">C-x o – switch to </w:t>
      </w:r>
      <w:proofErr w:type="gramStart"/>
      <w:r w:rsidRPr="00CF0265">
        <w:t>other</w:t>
      </w:r>
      <w:proofErr w:type="gramEnd"/>
      <w:r w:rsidRPr="00CF0265">
        <w:t xml:space="preserve"> buffer</w:t>
      </w:r>
    </w:p>
    <w:p w14:paraId="404F51D0" w14:textId="411A41E9" w:rsidR="00CF0265" w:rsidRPr="00CF0265" w:rsidRDefault="00CF0265" w:rsidP="00CF0265">
      <w:pPr>
        <w:ind w:firstLine="720"/>
      </w:pPr>
      <w:r w:rsidRPr="00CF0265">
        <w:t>C-x C-b – list buffer</w:t>
      </w:r>
    </w:p>
    <w:p w14:paraId="275F5AD1" w14:textId="180D8F11" w:rsidR="00CF0265" w:rsidRPr="00CF0265" w:rsidRDefault="00CF0265" w:rsidP="00CF0265">
      <w:pPr>
        <w:ind w:firstLine="720"/>
      </w:pPr>
      <w:r w:rsidRPr="00CF0265">
        <w:t>C-x k RET – killing off (deleting) the buffer</w:t>
      </w:r>
    </w:p>
    <w:p w14:paraId="5B364F0C" w14:textId="266BCF57" w:rsidR="00CF0265" w:rsidRDefault="00CF0265" w:rsidP="00CF0265">
      <w:pPr>
        <w:ind w:firstLine="720"/>
      </w:pPr>
      <w:r w:rsidRPr="00CF0265">
        <w:t>C-x 0 – stop displaying the buffer, but still exists</w:t>
      </w:r>
    </w:p>
    <w:p w14:paraId="10FE13D3" w14:textId="59C9F0E7" w:rsidR="00BA7F15" w:rsidRDefault="00BA7F15" w:rsidP="00CF0265">
      <w:pPr>
        <w:ind w:firstLine="720"/>
      </w:pPr>
      <w:r>
        <w:t>C-z – OS process suspends emacs</w:t>
      </w:r>
    </w:p>
    <w:p w14:paraId="332BBC23" w14:textId="59133761" w:rsidR="00BA7F15" w:rsidRDefault="00BA7F15" w:rsidP="00CF0265">
      <w:pPr>
        <w:ind w:firstLine="720"/>
      </w:pPr>
      <w:r>
        <w:t>C-x C-c – exits emacs</w:t>
      </w:r>
    </w:p>
    <w:p w14:paraId="51406FFC" w14:textId="6D34BA53" w:rsidR="00C96747" w:rsidRDefault="00C96747" w:rsidP="00CF0265">
      <w:pPr>
        <w:ind w:firstLine="720"/>
      </w:pPr>
      <w:r>
        <w:t>C-x b NAME RET – switches to buffer NAME</w:t>
      </w:r>
      <w:r w:rsidR="0008792E">
        <w:t>, creates one if it doesn’t already exist</w:t>
      </w:r>
    </w:p>
    <w:p w14:paraId="5D510014" w14:textId="7E5FDE38" w:rsidR="0008792E" w:rsidRDefault="0008792E" w:rsidP="0008792E">
      <w:pPr>
        <w:ind w:firstLine="720"/>
      </w:pPr>
      <w:r>
        <w:t>ls – list contents that can be visible</w:t>
      </w:r>
    </w:p>
    <w:p w14:paraId="077CED90" w14:textId="1BCB0055" w:rsidR="0008792E" w:rsidRDefault="0008792E" w:rsidP="0008792E">
      <w:pPr>
        <w:ind w:firstLine="720"/>
      </w:pPr>
      <w:r>
        <w:t>ls -</w:t>
      </w:r>
      <w:proofErr w:type="spellStart"/>
      <w:r>
        <w:t>altr</w:t>
      </w:r>
      <w:proofErr w:type="spellEnd"/>
      <w:r>
        <w:t xml:space="preserve"> – means list all</w:t>
      </w:r>
    </w:p>
    <w:p w14:paraId="55D87FF0" w14:textId="579D11B5" w:rsidR="0008792E" w:rsidRDefault="0008792E" w:rsidP="0008792E">
      <w:pPr>
        <w:ind w:firstLine="720"/>
      </w:pPr>
      <w:r>
        <w:t xml:space="preserve">C-x 4b </w:t>
      </w:r>
      <w:proofErr w:type="gramStart"/>
      <w:r>
        <w:t>“ ‘</w:t>
      </w:r>
      <w:proofErr w:type="gramEnd"/>
      <w:r>
        <w:t xml:space="preserve"> ‘ </w:t>
      </w:r>
      <w:r w:rsidR="00976D57">
        <w:t xml:space="preserve">-- </w:t>
      </w:r>
      <w:r>
        <w:t>in another “window”</w:t>
      </w:r>
    </w:p>
    <w:p w14:paraId="73DE1DF4" w14:textId="14921018" w:rsidR="0008792E" w:rsidRDefault="0008792E" w:rsidP="0008792E">
      <w:pPr>
        <w:ind w:firstLine="720"/>
      </w:pPr>
      <w:r>
        <w:t xml:space="preserve">C-x </w:t>
      </w:r>
      <w:r w:rsidR="00976D57">
        <w:t>C-s – save</w:t>
      </w:r>
    </w:p>
    <w:p w14:paraId="5A3B9BD3" w14:textId="33D56735" w:rsidR="00976D57" w:rsidRDefault="00976D57" w:rsidP="0008792E">
      <w:pPr>
        <w:ind w:firstLine="720"/>
      </w:pPr>
      <w:r>
        <w:t>C-x 2</w:t>
      </w:r>
    </w:p>
    <w:p w14:paraId="1CE52E3A" w14:textId="791E005E" w:rsidR="00976D57" w:rsidRDefault="00976D57" w:rsidP="0008792E">
      <w:pPr>
        <w:ind w:firstLine="720"/>
      </w:pPr>
      <w:r>
        <w:t>C-x 3</w:t>
      </w:r>
    </w:p>
    <w:p w14:paraId="0F011874" w14:textId="7559A2B5" w:rsidR="00976D57" w:rsidRDefault="00976D57" w:rsidP="0008792E">
      <w:pPr>
        <w:ind w:firstLine="720"/>
      </w:pPr>
      <w:r>
        <w:t>C-h</w:t>
      </w:r>
    </w:p>
    <w:p w14:paraId="0AC3E714" w14:textId="36E3FABF" w:rsidR="00976D57" w:rsidRDefault="00976D57" w:rsidP="0008792E">
      <w:pPr>
        <w:ind w:firstLine="720"/>
      </w:pPr>
      <w:r>
        <w:t>C-h b – list bindings of keys</w:t>
      </w:r>
    </w:p>
    <w:p w14:paraId="63173366" w14:textId="48421100" w:rsidR="00D74AF4" w:rsidRDefault="00D74AF4" w:rsidP="0008792E">
      <w:pPr>
        <w:ind w:firstLine="720"/>
      </w:pPr>
      <w:r>
        <w:t xml:space="preserve">C-h l (letter L) – view </w:t>
      </w:r>
      <w:proofErr w:type="spellStart"/>
      <w:r>
        <w:t>lossage</w:t>
      </w:r>
      <w:proofErr w:type="spellEnd"/>
      <w:r>
        <w:t xml:space="preserve"> (recent commands)</w:t>
      </w:r>
    </w:p>
    <w:p w14:paraId="6EBDD9E2" w14:textId="06747597" w:rsidR="00D74AF4" w:rsidRDefault="00D74AF4" w:rsidP="0008792E">
      <w:pPr>
        <w:ind w:firstLine="720"/>
      </w:pPr>
      <w:r>
        <w:t>C-h k C-x 3 – gives you any and every command</w:t>
      </w:r>
    </w:p>
    <w:p w14:paraId="3CCFC7FF" w14:textId="388D3EF8" w:rsidR="00D74AF4" w:rsidRDefault="00D74AF4" w:rsidP="0008792E">
      <w:pPr>
        <w:ind w:firstLine="720"/>
      </w:pPr>
      <w:r>
        <w:t xml:space="preserve">C-h t – tutorial </w:t>
      </w:r>
    </w:p>
    <w:p w14:paraId="1DB588F6" w14:textId="73EF379B" w:rsidR="00D74AF4" w:rsidRDefault="00D74AF4" w:rsidP="0008792E">
      <w:pPr>
        <w:ind w:firstLine="720"/>
      </w:pPr>
      <w:r>
        <w:t>TAB – completion</w:t>
      </w:r>
    </w:p>
    <w:p w14:paraId="49058236" w14:textId="0FC91005" w:rsidR="00D74AF4" w:rsidRDefault="00D74AF4" w:rsidP="0008792E">
      <w:pPr>
        <w:ind w:firstLine="720"/>
      </w:pPr>
      <w:r>
        <w:lastRenderedPageBreak/>
        <w:t>C-@ -- mark current location</w:t>
      </w:r>
    </w:p>
    <w:p w14:paraId="6749C028" w14:textId="2F7857AD" w:rsidR="00D74AF4" w:rsidRDefault="00D74AF4" w:rsidP="0008792E">
      <w:pPr>
        <w:ind w:firstLine="720"/>
      </w:pPr>
      <w:r>
        <w:t>M-w – copy all between mark + point (cursor location</w:t>
      </w:r>
    </w:p>
    <w:p w14:paraId="36C842BE" w14:textId="5F05ABB7" w:rsidR="00D74AF4" w:rsidRDefault="00D74AF4" w:rsidP="0008792E">
      <w:pPr>
        <w:ind w:firstLine="720"/>
      </w:pPr>
      <w:r>
        <w:t xml:space="preserve">C-y – yank (the stuff that was </w:t>
      </w:r>
      <w:r w:rsidR="00557737">
        <w:t>saved)</w:t>
      </w:r>
    </w:p>
    <w:p w14:paraId="779983F6" w14:textId="5DA51BF6" w:rsidR="00557737" w:rsidRDefault="00557737" w:rsidP="0008792E">
      <w:pPr>
        <w:ind w:firstLine="720"/>
      </w:pPr>
      <w:r>
        <w:t>M-q – indent</w:t>
      </w:r>
    </w:p>
    <w:p w14:paraId="03A8121E" w14:textId="296D660C" w:rsidR="00557737" w:rsidRDefault="00557737" w:rsidP="0008792E">
      <w:pPr>
        <w:ind w:firstLine="720"/>
      </w:pPr>
      <w:r>
        <w:t>cd NAME – change working directory to directory NAME</w:t>
      </w:r>
    </w:p>
    <w:p w14:paraId="22DEE4EF" w14:textId="33F4DAFF" w:rsidR="00557737" w:rsidRDefault="00557737" w:rsidP="0008792E">
      <w:pPr>
        <w:ind w:firstLine="720"/>
      </w:pPr>
      <w:proofErr w:type="gramStart"/>
      <w:r>
        <w:t>cd .</w:t>
      </w:r>
      <w:proofErr w:type="gramEnd"/>
      <w:r>
        <w:t xml:space="preserve"> </w:t>
      </w:r>
      <w:r w:rsidR="007E4E17">
        <w:t xml:space="preserve">-- </w:t>
      </w:r>
      <w:r>
        <w:t>goes to the children</w:t>
      </w:r>
    </w:p>
    <w:p w14:paraId="24E45E39" w14:textId="29F156BE" w:rsidR="007E4E17" w:rsidRDefault="00557737" w:rsidP="007E4E17">
      <w:pPr>
        <w:ind w:firstLine="720"/>
      </w:pPr>
      <w:r>
        <w:t>cd</w:t>
      </w:r>
      <w:proofErr w:type="gramStart"/>
      <w:r>
        <w:t xml:space="preserve"> ..</w:t>
      </w:r>
      <w:proofErr w:type="gramEnd"/>
      <w:r>
        <w:t xml:space="preserve"> </w:t>
      </w:r>
      <w:r w:rsidR="007E4E17">
        <w:t xml:space="preserve">-- </w:t>
      </w:r>
      <w:r>
        <w:t xml:space="preserve">goes to the </w:t>
      </w:r>
      <w:r w:rsidR="007E4E17">
        <w:t>parent of that file (root is its own parent)</w:t>
      </w:r>
    </w:p>
    <w:p w14:paraId="62034716" w14:textId="5512C3B4" w:rsidR="007E4E17" w:rsidRDefault="007E4E17" w:rsidP="007E4E17">
      <w:pPr>
        <w:ind w:firstLine="720"/>
      </w:pPr>
      <w:r>
        <w:t>cd</w:t>
      </w:r>
      <w:proofErr w:type="gramStart"/>
      <w:r>
        <w:t xml:space="preserve"> ..</w:t>
      </w:r>
      <w:proofErr w:type="gramEnd"/>
      <w:r>
        <w:t xml:space="preserve">/../… -- goes to the </w:t>
      </w:r>
      <w:proofErr w:type="spellStart"/>
      <w:r>
        <w:t>gradparent</w:t>
      </w:r>
      <w:proofErr w:type="spellEnd"/>
    </w:p>
    <w:p w14:paraId="7A43D52A" w14:textId="02BCB4EA" w:rsidR="007E4E17" w:rsidRDefault="007E4E17" w:rsidP="007E4E17">
      <w:pPr>
        <w:ind w:firstLine="720"/>
      </w:pPr>
      <w:r>
        <w:t>ln A B -- creates a name B for the existing file named A</w:t>
      </w:r>
    </w:p>
    <w:p w14:paraId="08FE7A63" w14:textId="5AE181EA" w:rsidR="007E4E17" w:rsidRDefault="007E4E17" w:rsidP="007E4E17">
      <w:pPr>
        <w:ind w:firstLine="720"/>
      </w:pPr>
      <w:r>
        <w:t>rm A – removes the name A from the ls directory</w:t>
      </w:r>
    </w:p>
    <w:p w14:paraId="1841D1F7" w14:textId="62613644" w:rsidR="00CF1149" w:rsidRDefault="00CF1149" w:rsidP="007E4E17">
      <w:pPr>
        <w:ind w:firstLine="720"/>
      </w:pPr>
      <w:r>
        <w:t>mu A B – removes directory entry A to B</w:t>
      </w:r>
    </w:p>
    <w:p w14:paraId="466BCA56" w14:textId="3BF12532" w:rsidR="00DA337B" w:rsidRDefault="00DA337B" w:rsidP="007E4E17">
      <w:pPr>
        <w:ind w:firstLine="720"/>
      </w:pPr>
      <w:r>
        <w:t>ls -ail</w:t>
      </w:r>
      <w:r w:rsidR="00640259">
        <w:t xml:space="preserve"> --</w:t>
      </w:r>
      <w:r>
        <w:t xml:space="preserve"> lists all files / directories</w:t>
      </w:r>
    </w:p>
    <w:p w14:paraId="2D2CB17A" w14:textId="54187D6C" w:rsidR="00640259" w:rsidRPr="00CF0265" w:rsidRDefault="00640259" w:rsidP="007E4E17">
      <w:pPr>
        <w:ind w:firstLine="720"/>
      </w:pPr>
      <w:r>
        <w:t>ln -s – creates a symbolic link from a file using a string as the symbolic link</w:t>
      </w:r>
    </w:p>
    <w:p w14:paraId="1ADCF565" w14:textId="1B6DC5FB" w:rsidR="0008792E" w:rsidRDefault="0008792E" w:rsidP="00CF0265">
      <w:pPr>
        <w:ind w:firstLine="720"/>
      </w:pPr>
    </w:p>
    <w:p w14:paraId="449D9463" w14:textId="1C252BEF" w:rsidR="00BA7F15" w:rsidRDefault="00C96747" w:rsidP="00BA7F15">
      <w:r>
        <w:t>A buffer is an array of text and meta data.</w:t>
      </w:r>
    </w:p>
    <w:p w14:paraId="30E8B2C5" w14:textId="7FFC722E" w:rsidR="00CF0265" w:rsidRDefault="00BA7F15" w:rsidP="00BA7F15">
      <w:r>
        <w:t xml:space="preserve">Jobs command is your shell’s subprocesses, and </w:t>
      </w:r>
      <w:proofErr w:type="spellStart"/>
      <w:r>
        <w:t>ps</w:t>
      </w:r>
      <w:proofErr w:type="spellEnd"/>
      <w:r>
        <w:t xml:space="preserve"> is </w:t>
      </w:r>
      <w:r w:rsidR="00C96747">
        <w:t xml:space="preserve">for your processes or anybody’s processes. </w:t>
      </w:r>
    </w:p>
    <w:p w14:paraId="30AB9E4B" w14:textId="11842F78" w:rsidR="0008792E" w:rsidRDefault="0008792E" w:rsidP="00BA7F15">
      <w:r>
        <w:t xml:space="preserve">Most files do not correspond to buffers, and when in emacs, a lot of the buffers won’t even correspond to files. </w:t>
      </w:r>
    </w:p>
    <w:p w14:paraId="171DCF8F" w14:textId="5725B247" w:rsidR="00557737" w:rsidRDefault="00557737" w:rsidP="00BA7F15">
      <w:r>
        <w:t xml:space="preserve">A directory is a partial function from file name components to files. These files are contained in a tree-like structure. </w:t>
      </w:r>
    </w:p>
    <w:p w14:paraId="3759EEEC" w14:textId="38AC24F0" w:rsidR="00837309" w:rsidRDefault="00837309" w:rsidP="00837309">
      <w:pPr>
        <w:pStyle w:val="Heading1"/>
      </w:pPr>
      <w:r>
        <w:lastRenderedPageBreak/>
        <w:t>Lecture 3 – wk1 9/30/21</w:t>
      </w:r>
    </w:p>
    <w:p w14:paraId="3F11DC69" w14:textId="2B417E17" w:rsidR="00837309" w:rsidRDefault="00837309" w:rsidP="00837309"/>
    <w:p w14:paraId="0A8EF8F2" w14:textId="3A88E2F3" w:rsidR="00837309" w:rsidRDefault="00837309" w:rsidP="00837309">
      <w:r>
        <w:t xml:space="preserve">The file system is built off indirection – inside file system there is a unique integer associated with every file in the system. </w:t>
      </w:r>
    </w:p>
    <w:p w14:paraId="30775AD2" w14:textId="3D99D64E" w:rsidR="00837309" w:rsidRDefault="00837309" w:rsidP="00837309">
      <w:r>
        <w:t xml:space="preserve">A directory maps each name to a file number which creates the tree-like structure of file systems. And by definition, directories are files too because it too contains integer values to be mapped to one another directories. </w:t>
      </w:r>
    </w:p>
    <w:p w14:paraId="51BF4D92" w14:textId="4EE0F054" w:rsidR="00837309" w:rsidRDefault="00837309" w:rsidP="00837309">
      <w:r>
        <w:t xml:space="preserve">“Any problem in computer science can be solved with another level of indirection” – obviously not </w:t>
      </w:r>
      <w:r w:rsidR="00DA337B">
        <w:t xml:space="preserve">entirely true, but indirection is a powerful device that can make an illusion of data structures but underneath is just a bunch of tables. </w:t>
      </w:r>
    </w:p>
    <w:p w14:paraId="573BCAC2" w14:textId="2BDE66F8" w:rsidR="00076ABE" w:rsidRDefault="00DA337B" w:rsidP="00837309">
      <w:r>
        <w:t>There can be no hard links to directory except for ‘.’ and ‘..’, or links from parent.</w:t>
      </w:r>
    </w:p>
    <w:p w14:paraId="64303DDE" w14:textId="2961278C" w:rsidR="00DA337B" w:rsidRDefault="00DA337B" w:rsidP="00837309">
      <w:r>
        <w:t>Symbolic links</w:t>
      </w:r>
      <w:r w:rsidR="00640259">
        <w:t xml:space="preserve"> can indirectly link directories and files to other directories and files.</w:t>
      </w:r>
    </w:p>
    <w:p w14:paraId="0F36ED7E" w14:textId="5F792AD3" w:rsidR="00640259" w:rsidRDefault="001C7A4E" w:rsidP="00837309">
      <w:r>
        <w:t>There can only be a max of 20 symbolic link chain</w:t>
      </w:r>
    </w:p>
    <w:p w14:paraId="466CC5F5" w14:textId="6C0091AD" w:rsidR="001C7A4E" w:rsidRDefault="001C7A4E" w:rsidP="00837309">
      <w:r>
        <w:t xml:space="preserve">A regular file contains a finite sequence of bytes, and in the </w:t>
      </w:r>
      <w:proofErr w:type="spellStart"/>
      <w:r>
        <w:t>posix</w:t>
      </w:r>
      <w:proofErr w:type="spellEnd"/>
      <w:r>
        <w:t xml:space="preserve"> model there is a sequence of </w:t>
      </w:r>
      <w:proofErr w:type="gramStart"/>
      <w:r>
        <w:t>8 bit</w:t>
      </w:r>
      <w:proofErr w:type="gramEnd"/>
      <w:r>
        <w:t xml:space="preserve"> bytes. This file also has meta information that is associated with a file which contains timestamps (last accessed, read/write, creation time, </w:t>
      </w:r>
      <w:proofErr w:type="spellStart"/>
      <w:r>
        <w:t>etc</w:t>
      </w:r>
      <w:proofErr w:type="spellEnd"/>
      <w:r>
        <w:t>), ownership information, group information, link count, and permissions (12-bit integer that encodes all that you are allowed and not allowed to do with the file).</w:t>
      </w:r>
    </w:p>
    <w:p w14:paraId="6CE188E4" w14:textId="0A124FF8" w:rsidR="001C7A4E" w:rsidRDefault="00F1509C" w:rsidP="00837309">
      <w:r>
        <w:t>C-h k C-x C-f</w:t>
      </w:r>
    </w:p>
    <w:p w14:paraId="7B9288B3" w14:textId="06D3DECC" w:rsidR="00F1509C" w:rsidRDefault="00F1509C" w:rsidP="00837309">
      <w:r>
        <w:t>A large character set using byte strings is called a Unicode. UTF-8 is an example of the usage of a Unicode.</w:t>
      </w:r>
    </w:p>
    <w:p w14:paraId="0916E871" w14:textId="1927C5E6" w:rsidR="009D7C01" w:rsidRDefault="009D7C01" w:rsidP="00837309">
      <w:r>
        <w:t>Emacs terminology –</w:t>
      </w:r>
    </w:p>
    <w:p w14:paraId="29BC89F9" w14:textId="219A5B9B" w:rsidR="009D7C01" w:rsidRDefault="009D7C01" w:rsidP="009D7C01">
      <w:pPr>
        <w:pStyle w:val="ListParagraph"/>
        <w:numPr>
          <w:ilvl w:val="0"/>
          <w:numId w:val="12"/>
        </w:numPr>
      </w:pPr>
      <w:r>
        <w:t xml:space="preserve">File (like POSIX) – </w:t>
      </w:r>
      <w:proofErr w:type="spellStart"/>
      <w:r>
        <w:t>persistant</w:t>
      </w:r>
      <w:proofErr w:type="spellEnd"/>
      <w:r>
        <w:t xml:space="preserve"> sequence of bytes sitting in file system</w:t>
      </w:r>
    </w:p>
    <w:p w14:paraId="39B90913" w14:textId="3A7A208F" w:rsidR="009D7C01" w:rsidRDefault="009D7C01" w:rsidP="009D7C01">
      <w:pPr>
        <w:pStyle w:val="ListParagraph"/>
        <w:numPr>
          <w:ilvl w:val="0"/>
          <w:numId w:val="12"/>
        </w:numPr>
      </w:pPr>
      <w:r>
        <w:t>Buffer – string of bytes sitting in emacs RAM</w:t>
      </w:r>
    </w:p>
    <w:p w14:paraId="7A3FDBDF" w14:textId="63F4B7ED" w:rsidR="009D7C01" w:rsidRDefault="009D7C01" w:rsidP="009D7C01">
      <w:pPr>
        <w:pStyle w:val="ListParagraph"/>
        <w:numPr>
          <w:ilvl w:val="0"/>
          <w:numId w:val="12"/>
        </w:numPr>
      </w:pPr>
      <w:r>
        <w:t>Window – view of a buffer</w:t>
      </w:r>
    </w:p>
    <w:p w14:paraId="523F842D" w14:textId="261B1FD7" w:rsidR="009D7C01" w:rsidRDefault="009D7C01" w:rsidP="009D7C01">
      <w:pPr>
        <w:pStyle w:val="ListParagraph"/>
        <w:numPr>
          <w:ilvl w:val="0"/>
          <w:numId w:val="12"/>
        </w:numPr>
      </w:pPr>
      <w:r>
        <w:t>Frame – a window (C-x 5 2: create frame, C-x 5 0:</w:t>
      </w:r>
      <w:r w:rsidR="00BB0DC2">
        <w:t xml:space="preserve"> delete frame)</w:t>
      </w:r>
    </w:p>
    <w:p w14:paraId="79A136AC" w14:textId="6BD56437" w:rsidR="00BB0DC2" w:rsidRDefault="00BB0DC2" w:rsidP="00BB0DC2"/>
    <w:p w14:paraId="74727422" w14:textId="52495148" w:rsidR="00BB0DC2" w:rsidRDefault="00BB0DC2" w:rsidP="00BB0DC2">
      <w:r>
        <w:t>C-x d NAME Ret -- edit a direct to NAME</w:t>
      </w:r>
    </w:p>
    <w:p w14:paraId="61C01FAE" w14:textId="3B2FAC14" w:rsidR="00BB0DC2" w:rsidRDefault="00BB0DC2" w:rsidP="00BB0DC2">
      <w:r>
        <w:t xml:space="preserve">C-/ is undo </w:t>
      </w:r>
    </w:p>
    <w:p w14:paraId="2EE955DB" w14:textId="1DF8EF70" w:rsidR="00BB0DC2" w:rsidRDefault="00BB0DC2" w:rsidP="00BB0DC2">
      <w:r>
        <w:t>When you are editing a file:</w:t>
      </w:r>
    </w:p>
    <w:p w14:paraId="72065B13" w14:textId="765DD77A" w:rsidR="00BB0DC2" w:rsidRDefault="00BB0DC2" w:rsidP="00BB0DC2">
      <w:pPr>
        <w:pStyle w:val="ListParagraph"/>
        <w:numPr>
          <w:ilvl w:val="0"/>
          <w:numId w:val="12"/>
        </w:numPr>
      </w:pPr>
      <w:r>
        <w:t xml:space="preserve">#F symbolic “to” the user editing the file </w:t>
      </w:r>
    </w:p>
    <w:p w14:paraId="20FB4579" w14:textId="63DB46BA" w:rsidR="00F70E94" w:rsidRDefault="00F70E94" w:rsidP="00F70E94">
      <w:pPr>
        <w:pStyle w:val="ListParagraph"/>
        <w:numPr>
          <w:ilvl w:val="0"/>
          <w:numId w:val="12"/>
        </w:numPr>
      </w:pPr>
      <w:r>
        <w:t>F~ backup file (copy before I started editing)</w:t>
      </w:r>
    </w:p>
    <w:p w14:paraId="51179692" w14:textId="6E352828" w:rsidR="00F70E94" w:rsidRDefault="00F70E94" w:rsidP="00F70E94">
      <w:proofErr w:type="gramStart"/>
      <w:r>
        <w:t>Cd .snapshot</w:t>
      </w:r>
      <w:proofErr w:type="gramEnd"/>
    </w:p>
    <w:p w14:paraId="08527787" w14:textId="33226785" w:rsidR="00076ABE" w:rsidRDefault="00076ABE" w:rsidP="00076ABE">
      <w:pPr>
        <w:pStyle w:val="Heading1"/>
      </w:pPr>
      <w:r>
        <w:lastRenderedPageBreak/>
        <w:t>Lecture 4 – wk2 10/5/21</w:t>
      </w:r>
    </w:p>
    <w:p w14:paraId="49EA1A81" w14:textId="44976319" w:rsidR="00076ABE" w:rsidRDefault="00E33B67" w:rsidP="00E33B67">
      <w:pPr>
        <w:pStyle w:val="Heading3"/>
      </w:pPr>
      <w:r>
        <w:lastRenderedPageBreak/>
        <w:t>Modes of Interaction</w:t>
      </w:r>
    </w:p>
    <w:p w14:paraId="56D05CB7" w14:textId="58CA9239" w:rsidR="00076ABE" w:rsidRDefault="00076ABE" w:rsidP="00076ABE">
      <w:r>
        <w:rPr>
          <w:b/>
          <w:bCs/>
        </w:rPr>
        <w:t>User interface tension:</w:t>
      </w:r>
      <w:r>
        <w:t xml:space="preserve"> Two goals of building a user influence ---</w:t>
      </w:r>
    </w:p>
    <w:p w14:paraId="6178B583" w14:textId="7EFF8870" w:rsidR="00076ABE" w:rsidRDefault="00076ABE" w:rsidP="00076ABE">
      <w:pPr>
        <w:pStyle w:val="ListParagraph"/>
        <w:numPr>
          <w:ilvl w:val="0"/>
          <w:numId w:val="15"/>
        </w:numPr>
      </w:pPr>
      <w:r>
        <w:t xml:space="preserve">The goal is to make a simple, regular, always-the-same-thing interface. </w:t>
      </w:r>
    </w:p>
    <w:p w14:paraId="2C223DB5" w14:textId="6E588386" w:rsidR="00076ABE" w:rsidRDefault="00076ABE" w:rsidP="00076ABE">
      <w:pPr>
        <w:pStyle w:val="ListParagraph"/>
        <w:numPr>
          <w:ilvl w:val="1"/>
          <w:numId w:val="15"/>
        </w:numPr>
      </w:pPr>
      <w:r>
        <w:t>Want easy to learn, and easy to remember</w:t>
      </w:r>
    </w:p>
    <w:p w14:paraId="54BA9E52" w14:textId="07183919" w:rsidR="00076ABE" w:rsidRDefault="00076ABE" w:rsidP="00076ABE">
      <w:pPr>
        <w:pStyle w:val="ListParagraph"/>
        <w:numPr>
          <w:ilvl w:val="0"/>
          <w:numId w:val="15"/>
        </w:numPr>
      </w:pPr>
      <w:r>
        <w:t>Efficient user interface tailored for your task</w:t>
      </w:r>
    </w:p>
    <w:p w14:paraId="475327A2" w14:textId="1B74B738" w:rsidR="00076ABE" w:rsidRDefault="00076ABE" w:rsidP="00076ABE">
      <w:pPr>
        <w:pStyle w:val="ListParagraph"/>
        <w:numPr>
          <w:ilvl w:val="1"/>
          <w:numId w:val="15"/>
        </w:numPr>
      </w:pPr>
      <w:r>
        <w:t>If you are an expert, the use is faster</w:t>
      </w:r>
    </w:p>
    <w:p w14:paraId="003598E6" w14:textId="074CA95C" w:rsidR="00076ABE" w:rsidRDefault="00076ABE" w:rsidP="00076ABE">
      <w:r>
        <w:t xml:space="preserve">One is going to have to design a product that attempts to meet 1 or 2 of these goals, if even possible. </w:t>
      </w:r>
    </w:p>
    <w:p w14:paraId="1FA272CA" w14:textId="4E655821" w:rsidR="00076ABE" w:rsidRDefault="00076ABE" w:rsidP="00076ABE">
      <w:r>
        <w:t xml:space="preserve">A mode in emacs is an environment which you can set up for yourself or someone else does it for you, and this environment is tailored for particular tests. The downside is that things you used to type to do something, now does something else. Emacs is </w:t>
      </w:r>
      <w:proofErr w:type="spellStart"/>
      <w:r>
        <w:t>modeful</w:t>
      </w:r>
      <w:proofErr w:type="spellEnd"/>
      <w:r>
        <w:t>—can be treated to tailor for your task.</w:t>
      </w:r>
    </w:p>
    <w:p w14:paraId="20F2CE8B" w14:textId="085E1DE2" w:rsidR="00076ABE" w:rsidRPr="00076ABE" w:rsidRDefault="00076ABE" w:rsidP="00076ABE">
      <w:r>
        <w:t>To switch to another buffer, type C-x-b</w:t>
      </w:r>
      <w:r w:rsidR="000163F6">
        <w:t>.</w:t>
      </w:r>
    </w:p>
    <w:p w14:paraId="231EED80" w14:textId="1DAD2751" w:rsidR="00076ABE" w:rsidRDefault="000163F6" w:rsidP="00076ABE">
      <w:r>
        <w:t>M-1 takes a standard buffer from part of a buffer in emacs and places into a file.</w:t>
      </w:r>
    </w:p>
    <w:p w14:paraId="16CA1B74" w14:textId="154B2D18" w:rsidR="000163F6" w:rsidRDefault="000163F6" w:rsidP="00076ABE">
      <w:r>
        <w:t>Per-buffer:</w:t>
      </w:r>
    </w:p>
    <w:p w14:paraId="0980B276" w14:textId="3172383B" w:rsidR="000163F6" w:rsidRDefault="000163F6" w:rsidP="000163F6">
      <w:pPr>
        <w:pStyle w:val="ListParagraph"/>
        <w:numPr>
          <w:ilvl w:val="0"/>
          <w:numId w:val="12"/>
        </w:numPr>
      </w:pPr>
      <w:r>
        <w:t>M: -- runs a lisp code and print out value</w:t>
      </w:r>
    </w:p>
    <w:p w14:paraId="000DA7E5" w14:textId="393D308A" w:rsidR="000163F6" w:rsidRDefault="00E33B67" w:rsidP="000163F6">
      <w:pPr>
        <w:pStyle w:val="ListParagraph"/>
        <w:numPr>
          <w:ilvl w:val="0"/>
          <w:numId w:val="12"/>
        </w:numPr>
      </w:pPr>
      <w:r>
        <w:t xml:space="preserve">Point: </w:t>
      </w:r>
      <w:r w:rsidR="000163F6">
        <w:t>There is a point that holds the cursor location</w:t>
      </w:r>
      <w:r>
        <w:t xml:space="preserve"> </w:t>
      </w:r>
      <w:proofErr w:type="spellStart"/>
      <w:proofErr w:type="gramStart"/>
      <w:r>
        <w:t>M:point</w:t>
      </w:r>
      <w:proofErr w:type="spellEnd"/>
      <w:proofErr w:type="gramEnd"/>
    </w:p>
    <w:p w14:paraId="3DC2C5B1" w14:textId="7B7BF1C0" w:rsidR="000163F6" w:rsidRDefault="00E33B67" w:rsidP="000163F6">
      <w:pPr>
        <w:pStyle w:val="ListParagraph"/>
        <w:numPr>
          <w:ilvl w:val="0"/>
          <w:numId w:val="12"/>
        </w:numPr>
      </w:pPr>
      <w:r>
        <w:t>Mark: the place you’re marked C-@</w:t>
      </w:r>
    </w:p>
    <w:p w14:paraId="0B91917B" w14:textId="736D2355" w:rsidR="00E33B67" w:rsidRDefault="00E33B67" w:rsidP="00E33B67">
      <w:r>
        <w:t>Scratch:</w:t>
      </w:r>
    </w:p>
    <w:p w14:paraId="3CF1610D" w14:textId="2F69EB80" w:rsidR="00E33B67" w:rsidRDefault="00E33B67" w:rsidP="00E33B67">
      <w:pPr>
        <w:pStyle w:val="ListParagraph"/>
        <w:numPr>
          <w:ilvl w:val="0"/>
          <w:numId w:val="12"/>
        </w:numPr>
      </w:pPr>
      <w:r>
        <w:t xml:space="preserve">LF C-j evaluate-previous </w:t>
      </w:r>
      <w:proofErr w:type="spellStart"/>
      <w:r>
        <w:t>sexpr</w:t>
      </w:r>
      <w:proofErr w:type="spellEnd"/>
      <w:r>
        <w:t xml:space="preserve"> ‘\n’</w:t>
      </w:r>
    </w:p>
    <w:p w14:paraId="0D7C5CED" w14:textId="414687C4" w:rsidR="00E33B67" w:rsidRDefault="00E33B67" w:rsidP="00E33B67">
      <w:pPr>
        <w:pStyle w:val="ListParagraph"/>
        <w:numPr>
          <w:ilvl w:val="0"/>
          <w:numId w:val="12"/>
        </w:numPr>
      </w:pPr>
      <w:r>
        <w:t xml:space="preserve">C-x C-e </w:t>
      </w:r>
      <w:proofErr w:type="gramStart"/>
      <w:r>
        <w:t>“ “</w:t>
      </w:r>
      <w:proofErr w:type="gramEnd"/>
      <w:r>
        <w:t xml:space="preserve"> ‘ ‘ (only buffer)</w:t>
      </w:r>
    </w:p>
    <w:p w14:paraId="49D33CB3" w14:textId="45E8F268" w:rsidR="00E33B67" w:rsidRDefault="00E33B67" w:rsidP="00E33B67">
      <w:r>
        <w:t>M-w – copy</w:t>
      </w:r>
    </w:p>
    <w:p w14:paraId="628CE8F1" w14:textId="7BCEDB9D" w:rsidR="00E33B67" w:rsidRPr="000163F6" w:rsidRDefault="00E33B67" w:rsidP="00E33B67">
      <w:r>
        <w:t>M-y -- paste</w:t>
      </w:r>
    </w:p>
    <w:p w14:paraId="504F3AE7" w14:textId="0E9A69DA" w:rsidR="00E33B67" w:rsidRDefault="00E33B67" w:rsidP="00E33B67">
      <w:pPr>
        <w:pStyle w:val="Heading3"/>
      </w:pPr>
      <w:r>
        <w:lastRenderedPageBreak/>
        <w:t>Compilation &amp; Integration</w:t>
      </w:r>
    </w:p>
    <w:p w14:paraId="003F29A1" w14:textId="77777777" w:rsidR="00E361B1" w:rsidRDefault="00E33B67" w:rsidP="00E33B67">
      <w:r>
        <w:t xml:space="preserve">C-j takes the source code to the lisp program, creates </w:t>
      </w:r>
      <w:proofErr w:type="gramStart"/>
      <w:r>
        <w:t>an</w:t>
      </w:r>
      <w:proofErr w:type="gramEnd"/>
      <w:r>
        <w:t xml:space="preserve"> data structure representing the program. It will usually be of the form of a tree—and then the program traverses the tree. This is very slow due to number of pointers involved. </w:t>
      </w:r>
    </w:p>
    <w:p w14:paraId="4A5EABDD" w14:textId="122CA51C" w:rsidR="00E361B1" w:rsidRDefault="00E361B1" w:rsidP="00E33B67">
      <w:r>
        <w:t xml:space="preserve">There is a byte code interpreter to resolve this issue, it stores the program in lines of byte code to do the operations at a minuscule and faster time. M-x byte compile </w:t>
      </w:r>
      <w:proofErr w:type="spellStart"/>
      <w:r>
        <w:t>distel</w:t>
      </w:r>
      <w:proofErr w:type="spellEnd"/>
      <w:r>
        <w:t xml:space="preserve"> RET </w:t>
      </w:r>
      <w:r>
        <w:sym w:font="Wingdings" w:char="F0E0"/>
      </w:r>
      <w:r>
        <w:t xml:space="preserve"> creates </w:t>
      </w:r>
      <w:proofErr w:type="spellStart"/>
      <w:r>
        <w:t>dist.elc</w:t>
      </w:r>
      <w:proofErr w:type="spellEnd"/>
      <w:r>
        <w:t xml:space="preserve"> which is machine independent.</w:t>
      </w:r>
    </w:p>
    <w:p w14:paraId="59CBC69E" w14:textId="55C6EFAD" w:rsidR="00E361B1" w:rsidRDefault="00E361B1" w:rsidP="00E33B67">
      <w:r>
        <w:t>$</w:t>
      </w:r>
      <w:proofErr w:type="spellStart"/>
      <w:r>
        <w:t>elc</w:t>
      </w:r>
      <w:proofErr w:type="spellEnd"/>
      <w:r>
        <w:t xml:space="preserve"> </w:t>
      </w:r>
      <w:proofErr w:type="spellStart"/>
      <w:proofErr w:type="gramStart"/>
      <w:r>
        <w:t>foo.el</w:t>
      </w:r>
      <w:proofErr w:type="spellEnd"/>
      <w:proofErr w:type="gramEnd"/>
      <w:r>
        <w:t xml:space="preserve"> creates a compiler into machine code </w:t>
      </w:r>
      <w:proofErr w:type="spellStart"/>
      <w:r>
        <w:t>foo.o</w:t>
      </w:r>
      <w:proofErr w:type="spellEnd"/>
      <w:r>
        <w:t xml:space="preserve"> which can link into emacs. This is machine dependent however, but the upside is greater performance. </w:t>
      </w:r>
    </w:p>
    <w:p w14:paraId="4BE59326" w14:textId="08F942BD" w:rsidR="00E361B1" w:rsidRPr="00E33B67" w:rsidRDefault="00E361B1" w:rsidP="00E33B67">
      <w:r>
        <w:t xml:space="preserve">Compile the machine code at runtime, called just-in-time (JIT) compiling. </w:t>
      </w:r>
      <w:r w:rsidR="001D2E66">
        <w:t xml:space="preserve">Once JIT has been compiled, it will run at machine runtime speed. </w:t>
      </w:r>
    </w:p>
    <w:p w14:paraId="5DC11AE4" w14:textId="20E3B0E2" w:rsidR="00076ABE" w:rsidRDefault="00076ABE" w:rsidP="00076ABE">
      <w:pPr>
        <w:rPr>
          <w:b/>
          <w:bCs/>
        </w:rPr>
      </w:pPr>
    </w:p>
    <w:p w14:paraId="5A05980E" w14:textId="58315512" w:rsidR="00627A0A" w:rsidRPr="00627A0A" w:rsidRDefault="00627A0A" w:rsidP="00076ABE">
      <w:r w:rsidRPr="00627A0A">
        <w:t>C-h f what-cursor-position RET</w:t>
      </w:r>
    </w:p>
    <w:p w14:paraId="0A6B5B3C" w14:textId="461A556D" w:rsidR="00076ABE" w:rsidRDefault="00627A0A" w:rsidP="00076ABE">
      <w:r>
        <w:t xml:space="preserve">C-x = </w:t>
      </w:r>
    </w:p>
    <w:p w14:paraId="7B4C0844" w14:textId="1E1A7291" w:rsidR="00627A0A" w:rsidRDefault="00627A0A" w:rsidP="00076ABE">
      <w:r>
        <w:t>M-x what-cursor-position RET</w:t>
      </w:r>
    </w:p>
    <w:p w14:paraId="77A9E303" w14:textId="5AF1CDDE" w:rsidR="00627A0A" w:rsidRDefault="00627A0A" w:rsidP="00076ABE">
      <w:r>
        <w:t>M-: (what-cursor-position)</w:t>
      </w:r>
    </w:p>
    <w:p w14:paraId="0973AE7E" w14:textId="26C94CE2" w:rsidR="00323015" w:rsidRPr="00627A0A" w:rsidRDefault="003A5C75" w:rsidP="00076ABE">
      <w:r>
        <w:t>G</w:t>
      </w:r>
      <w:r w:rsidR="00323015">
        <w:t>lo</w:t>
      </w:r>
      <w:r>
        <w:t xml:space="preserve">bal-set-key </w:t>
      </w:r>
      <w:proofErr w:type="gramStart"/>
      <w:r>
        <w:t>“ ”</w:t>
      </w:r>
      <w:proofErr w:type="gramEnd"/>
      <w:r>
        <w:t xml:space="preserve"> ‘ ’</w:t>
      </w:r>
    </w:p>
    <w:p w14:paraId="3966E8FD" w14:textId="522D84DC" w:rsidR="00076ABE" w:rsidRDefault="00C83646" w:rsidP="00C83646">
      <w:pPr>
        <w:pStyle w:val="Heading1"/>
      </w:pPr>
      <w:r>
        <w:lastRenderedPageBreak/>
        <w:t>Lecture 5 – wk2 10/7/21</w:t>
      </w:r>
    </w:p>
    <w:p w14:paraId="374EBA99" w14:textId="1D313C24" w:rsidR="00C83646" w:rsidRDefault="00FF755F" w:rsidP="00FF755F">
      <w:pPr>
        <w:pStyle w:val="Heading3"/>
      </w:pPr>
      <w:r>
        <w:lastRenderedPageBreak/>
        <w:t>Layers</w:t>
      </w:r>
    </w:p>
    <w:p w14:paraId="17302846" w14:textId="5E5ED7DC" w:rsidR="00C83646" w:rsidRDefault="00C83646" w:rsidP="00C83646">
      <w:pPr>
        <w:pStyle w:val="Heading4"/>
      </w:pPr>
      <w:r>
        <w:t>There are multiple levels of Emacs –</w:t>
      </w:r>
    </w:p>
    <w:p w14:paraId="543F4A14" w14:textId="61134173" w:rsidR="00C83646" w:rsidRPr="00C83646" w:rsidRDefault="00C83646" w:rsidP="00C83646">
      <w:pPr>
        <w:pStyle w:val="ListParagraph"/>
        <w:numPr>
          <w:ilvl w:val="0"/>
          <w:numId w:val="12"/>
        </w:numPr>
      </w:pPr>
      <w:r w:rsidRPr="00C83646">
        <w:t>Emacs “itself”</w:t>
      </w:r>
    </w:p>
    <w:p w14:paraId="3AC2C0DA" w14:textId="39CD13D5" w:rsidR="00C83646" w:rsidRPr="00C83646" w:rsidRDefault="00C83646" w:rsidP="00C83646">
      <w:pPr>
        <w:pStyle w:val="ListParagraph"/>
        <w:numPr>
          <w:ilvl w:val="0"/>
          <w:numId w:val="12"/>
        </w:numPr>
      </w:pPr>
      <w:r w:rsidRPr="00C83646">
        <w:t>ELPA (larger set)</w:t>
      </w:r>
    </w:p>
    <w:p w14:paraId="0B7EB61D" w14:textId="15FD4D54" w:rsidR="00C83646" w:rsidRPr="00C83646" w:rsidRDefault="00C83646" w:rsidP="00C83646">
      <w:pPr>
        <w:pStyle w:val="ListParagraph"/>
        <w:numPr>
          <w:ilvl w:val="0"/>
          <w:numId w:val="12"/>
        </w:numPr>
      </w:pPr>
      <w:r w:rsidRPr="00C83646">
        <w:t>Emacs list</w:t>
      </w:r>
    </w:p>
    <w:p w14:paraId="318C3F65" w14:textId="2552129D" w:rsidR="00C83646" w:rsidRPr="00C83646" w:rsidRDefault="00C83646" w:rsidP="00C83646">
      <w:pPr>
        <w:pStyle w:val="ListParagraph"/>
        <w:numPr>
          <w:ilvl w:val="0"/>
          <w:numId w:val="12"/>
        </w:numPr>
      </w:pPr>
      <w:r w:rsidRPr="00C83646">
        <w:t xml:space="preserve">Emacs executable </w:t>
      </w:r>
      <w:proofErr w:type="gramStart"/>
      <w:r w:rsidR="0000111C">
        <w:t>(.o</w:t>
      </w:r>
      <w:proofErr w:type="gramEnd"/>
      <w:r w:rsidR="0000111C">
        <w:t>, .c, .</w:t>
      </w:r>
      <w:proofErr w:type="spellStart"/>
      <w:r w:rsidR="0000111C">
        <w:t>sc</w:t>
      </w:r>
      <w:proofErr w:type="spellEnd"/>
      <w:r w:rsidR="0000111C">
        <w:t xml:space="preserve"> files) (C/C++)</w:t>
      </w:r>
    </w:p>
    <w:p w14:paraId="2B7CFD4E" w14:textId="5BD40490" w:rsidR="0000111C" w:rsidRDefault="0000111C" w:rsidP="00C83646">
      <w:pPr>
        <w:pStyle w:val="ListParagraph"/>
        <w:numPr>
          <w:ilvl w:val="0"/>
          <w:numId w:val="12"/>
        </w:numPr>
      </w:pPr>
      <w:proofErr w:type="spellStart"/>
      <w:r>
        <w:t>Syswall</w:t>
      </w:r>
      <w:proofErr w:type="spellEnd"/>
      <w:r>
        <w:t xml:space="preserve"> – Linux </w:t>
      </w:r>
      <w:proofErr w:type="spellStart"/>
      <w:r>
        <w:t>Kernal</w:t>
      </w:r>
      <w:proofErr w:type="spellEnd"/>
      <w:r>
        <w:t xml:space="preserve"> (between upper and lower level)</w:t>
      </w:r>
    </w:p>
    <w:p w14:paraId="08107820" w14:textId="58A0CA47" w:rsidR="00C83646" w:rsidRDefault="00C83646" w:rsidP="00C83646">
      <w:pPr>
        <w:pStyle w:val="ListParagraph"/>
        <w:numPr>
          <w:ilvl w:val="0"/>
          <w:numId w:val="12"/>
        </w:numPr>
      </w:pPr>
      <w:r w:rsidRPr="00C83646">
        <w:t>Machine x86-64</w:t>
      </w:r>
    </w:p>
    <w:p w14:paraId="2B3252F0" w14:textId="097BD281" w:rsidR="00C83646" w:rsidRDefault="00C83646" w:rsidP="00C83646">
      <w:r>
        <w:t>These are stratified to create a level of abstraction to resolve your problems. You have to understand what level is required to solve your problem.</w:t>
      </w:r>
    </w:p>
    <w:p w14:paraId="2A330202" w14:textId="32FEE49A" w:rsidR="00FF755F" w:rsidRDefault="00FF755F" w:rsidP="00FF755F">
      <w:pPr>
        <w:pStyle w:val="Heading3"/>
      </w:pPr>
      <w:r>
        <w:lastRenderedPageBreak/>
        <w:t>Pattern Matching</w:t>
      </w:r>
    </w:p>
    <w:p w14:paraId="6E475555" w14:textId="04DCEB14" w:rsidR="00C83646" w:rsidRDefault="00C83646" w:rsidP="00C83646">
      <w:pPr>
        <w:rPr>
          <w:b/>
          <w:bCs/>
        </w:rPr>
      </w:pPr>
      <w:proofErr w:type="spellStart"/>
      <w:r>
        <w:rPr>
          <w:b/>
          <w:bCs/>
        </w:rPr>
        <w:t>Posix</w:t>
      </w:r>
      <w:proofErr w:type="spellEnd"/>
      <w:r>
        <w:rPr>
          <w:b/>
          <w:bCs/>
        </w:rPr>
        <w:t xml:space="preserve"> Shell – </w:t>
      </w:r>
    </w:p>
    <w:p w14:paraId="6DE2E875" w14:textId="518CC49E" w:rsidR="00C83646" w:rsidRDefault="00C83646" w:rsidP="00C83646">
      <w:r>
        <w:t xml:space="preserve">There is a shell under the Unix operating system to give users control to anything they want under the operating system. </w:t>
      </w:r>
      <w:r w:rsidR="0000111C">
        <w:t>This is the REPL c program (read, eval, print, loop) where user types something, shell reads, evaluates, and then prints the value and waits for the next command</w:t>
      </w:r>
    </w:p>
    <w:p w14:paraId="205FC103" w14:textId="2C076F3B" w:rsidR="0000111C" w:rsidRDefault="0000111C" w:rsidP="00C83646">
      <w:r>
        <w:t>Grep -- globally look for this regular expression and print</w:t>
      </w:r>
    </w:p>
    <w:p w14:paraId="3A010517" w14:textId="4C6EB5AA" w:rsidR="00763DA9" w:rsidRDefault="00763DA9" w:rsidP="00C83646">
      <w:r>
        <w:t>Write “grep foo/</w:t>
      </w:r>
      <w:proofErr w:type="spellStart"/>
      <w:r>
        <w:t>etc</w:t>
      </w:r>
      <w:proofErr w:type="spellEnd"/>
      <w:r>
        <w:t>/passwd | grep” –</w:t>
      </w:r>
    </w:p>
    <w:p w14:paraId="3F425CCF" w14:textId="025DDA6E" w:rsidR="00763DA9" w:rsidRDefault="00763DA9" w:rsidP="00763DA9">
      <w:pPr>
        <w:pStyle w:val="ListParagraph"/>
        <w:numPr>
          <w:ilvl w:val="0"/>
          <w:numId w:val="12"/>
        </w:numPr>
      </w:pPr>
      <w:r>
        <w:t xml:space="preserve">Execute 2 </w:t>
      </w:r>
      <w:proofErr w:type="spellStart"/>
      <w:r>
        <w:t>execlp</w:t>
      </w:r>
      <w:proofErr w:type="spellEnd"/>
      <w:r>
        <w:t xml:space="preserve"> (calls grep)</w:t>
      </w:r>
    </w:p>
    <w:p w14:paraId="65915E70" w14:textId="5672B8D1" w:rsidR="00763DA9" w:rsidRDefault="00763DA9" w:rsidP="00763DA9">
      <w:pPr>
        <w:pStyle w:val="ListParagraph"/>
        <w:numPr>
          <w:ilvl w:val="0"/>
          <w:numId w:val="12"/>
        </w:numPr>
      </w:pPr>
      <w:proofErr w:type="gramStart"/>
      <w:r>
        <w:t>Fork(</w:t>
      </w:r>
      <w:proofErr w:type="gramEnd"/>
      <w:r>
        <w:t>) + pipe() system calls</w:t>
      </w:r>
    </w:p>
    <w:p w14:paraId="0A291B72" w14:textId="0125D0D6" w:rsidR="00763DA9" w:rsidRDefault="00763DA9" w:rsidP="00763DA9">
      <w:pPr>
        <w:pStyle w:val="ListParagraph"/>
        <w:numPr>
          <w:ilvl w:val="1"/>
          <w:numId w:val="12"/>
        </w:numPr>
      </w:pPr>
      <w:r>
        <w:t>All the real work is done by grep, which is from the OS, the shell just helps execute it</w:t>
      </w:r>
    </w:p>
    <w:p w14:paraId="04A8C80F" w14:textId="2E14AC67" w:rsidR="00763DA9" w:rsidRDefault="00763DA9" w:rsidP="00763DA9">
      <w:r>
        <w:t>Aside on Grep –</w:t>
      </w:r>
    </w:p>
    <w:p w14:paraId="6A26AB2E" w14:textId="7B155800" w:rsidR="00763DA9" w:rsidRDefault="00763DA9" w:rsidP="00763DA9">
      <w:pPr>
        <w:pStyle w:val="ListParagraph"/>
        <w:numPr>
          <w:ilvl w:val="0"/>
          <w:numId w:val="12"/>
        </w:numPr>
      </w:pPr>
      <w:r>
        <w:t>Ed (simple text editor)</w:t>
      </w:r>
    </w:p>
    <w:p w14:paraId="66087018" w14:textId="03CEB6BC" w:rsidR="00763DA9" w:rsidRDefault="00763DA9" w:rsidP="00763DA9">
      <w:pPr>
        <w:pStyle w:val="ListParagraph"/>
        <w:numPr>
          <w:ilvl w:val="0"/>
          <w:numId w:val="12"/>
        </w:numPr>
      </w:pPr>
      <w:r>
        <w:t xml:space="preserve">GNU grep is the most popular implementation – gives it a pattern, prints every line that matches. If you don’t list a file name, it reads from the film. </w:t>
      </w:r>
    </w:p>
    <w:p w14:paraId="2C44F409" w14:textId="4C82020F" w:rsidR="00763DA9" w:rsidRDefault="00763DA9" w:rsidP="00763DA9">
      <w:pPr>
        <w:pStyle w:val="ListParagraph"/>
        <w:numPr>
          <w:ilvl w:val="0"/>
          <w:numId w:val="12"/>
        </w:numPr>
      </w:pPr>
      <w:r>
        <w:t>A regular expression uses ordinary characters to stand fro</w:t>
      </w:r>
      <w:r w:rsidR="00DD6B01">
        <w:t>m</w:t>
      </w:r>
      <w:r>
        <w:t xml:space="preserve"> themselves.</w:t>
      </w:r>
    </w:p>
    <w:p w14:paraId="381A8398" w14:textId="21873A33" w:rsidR="00763DA9" w:rsidRDefault="00763DA9" w:rsidP="00763DA9">
      <w:pPr>
        <w:pStyle w:val="ListParagraph"/>
        <w:numPr>
          <w:ilvl w:val="1"/>
          <w:numId w:val="12"/>
        </w:numPr>
      </w:pPr>
      <w:proofErr w:type="spellStart"/>
      <w:proofErr w:type="gramStart"/>
      <w:r>
        <w:t>a,b</w:t>
      </w:r>
      <w:proofErr w:type="gramEnd"/>
      <w:r>
        <w:t>,c</w:t>
      </w:r>
      <w:proofErr w:type="spellEnd"/>
    </w:p>
    <w:p w14:paraId="5BD0753E" w14:textId="38644812" w:rsidR="00763DA9" w:rsidRDefault="00763DA9" w:rsidP="00763DA9">
      <w:pPr>
        <w:pStyle w:val="ListParagraph"/>
        <w:numPr>
          <w:ilvl w:val="1"/>
          <w:numId w:val="12"/>
        </w:numPr>
      </w:pPr>
      <w:r>
        <w:t>RS concatenation</w:t>
      </w:r>
      <w:r w:rsidRPr="00763DA9">
        <w:t xml:space="preserve"> </w:t>
      </w:r>
      <w:r>
        <w:t>of matches of R and S</w:t>
      </w:r>
    </w:p>
    <w:p w14:paraId="27421D03" w14:textId="478D31FA" w:rsidR="00763DA9" w:rsidRDefault="00763DA9" w:rsidP="00763DA9">
      <w:pPr>
        <w:pStyle w:val="ListParagraph"/>
        <w:numPr>
          <w:ilvl w:val="1"/>
          <w:numId w:val="12"/>
        </w:numPr>
      </w:pPr>
      <w:r>
        <w:t>R* zero or more occurrences of R</w:t>
      </w:r>
    </w:p>
    <w:p w14:paraId="35052DF2" w14:textId="0EC32741" w:rsidR="00763DA9" w:rsidRDefault="00763DA9" w:rsidP="00763DA9">
      <w:pPr>
        <w:pStyle w:val="ListParagraph"/>
        <w:numPr>
          <w:ilvl w:val="1"/>
          <w:numId w:val="12"/>
        </w:numPr>
      </w:pPr>
      <w:r>
        <w:t>. any char bot newline</w:t>
      </w:r>
    </w:p>
    <w:p w14:paraId="6FC59D83" w14:textId="0F7F9BC4" w:rsidR="00763DA9" w:rsidRDefault="00763DA9" w:rsidP="00763DA9">
      <w:pPr>
        <w:pStyle w:val="ListParagraph"/>
        <w:numPr>
          <w:ilvl w:val="1"/>
          <w:numId w:val="12"/>
        </w:numPr>
      </w:pPr>
      <w:r>
        <w:t>[</w:t>
      </w:r>
      <w:proofErr w:type="spellStart"/>
      <w:r>
        <w:t>areiou</w:t>
      </w:r>
      <w:proofErr w:type="spellEnd"/>
      <w:r>
        <w:t>]</w:t>
      </w:r>
    </w:p>
    <w:p w14:paraId="2D876EB8" w14:textId="68118E46" w:rsidR="00763DA9" w:rsidRDefault="00763DA9" w:rsidP="00763DA9">
      <w:pPr>
        <w:pStyle w:val="ListParagraph"/>
        <w:numPr>
          <w:ilvl w:val="2"/>
          <w:numId w:val="12"/>
        </w:numPr>
      </w:pPr>
      <w:r>
        <w:t>Any char set</w:t>
      </w:r>
    </w:p>
    <w:p w14:paraId="197CBAD6" w14:textId="2240FC44" w:rsidR="00763DA9" w:rsidRDefault="00763DA9" w:rsidP="00763DA9">
      <w:pPr>
        <w:pStyle w:val="ListParagraph"/>
        <w:numPr>
          <w:ilvl w:val="2"/>
          <w:numId w:val="12"/>
        </w:numPr>
      </w:pPr>
      <w:r>
        <w:t>[a-zA-z0-9_]</w:t>
      </w:r>
    </w:p>
    <w:p w14:paraId="321A7F64" w14:textId="048C0BFE" w:rsidR="00763DA9" w:rsidRDefault="00763DA9" w:rsidP="00763DA9">
      <w:pPr>
        <w:pStyle w:val="ListParagraph"/>
        <w:numPr>
          <w:ilvl w:val="2"/>
          <w:numId w:val="12"/>
        </w:numPr>
      </w:pPr>
      <w:r>
        <w:t>[a*/-] – set minus to last otherwise it is seen as a range</w:t>
      </w:r>
    </w:p>
    <w:p w14:paraId="0BB4CCB8" w14:textId="7E232AFF" w:rsidR="00763DA9" w:rsidRDefault="00763DA9" w:rsidP="00763DA9">
      <w:pPr>
        <w:pStyle w:val="ListParagraph"/>
        <w:numPr>
          <w:ilvl w:val="2"/>
          <w:numId w:val="12"/>
        </w:numPr>
      </w:pPr>
      <w:r>
        <w:t>[^a-</w:t>
      </w:r>
      <w:proofErr w:type="spellStart"/>
      <w:r>
        <w:t>zA</w:t>
      </w:r>
      <w:proofErr w:type="spellEnd"/>
      <w:r>
        <w:t xml:space="preserve">-Z] – negate all chars in ASCII set </w:t>
      </w:r>
    </w:p>
    <w:p w14:paraId="263565CF" w14:textId="135ECB1B" w:rsidR="00763DA9" w:rsidRDefault="00763DA9" w:rsidP="00763DA9">
      <w:pPr>
        <w:pStyle w:val="ListParagraph"/>
        <w:numPr>
          <w:ilvl w:val="2"/>
          <w:numId w:val="12"/>
        </w:numPr>
      </w:pPr>
      <w:r>
        <w:t>[</w:t>
      </w:r>
      <w:proofErr w:type="gramStart"/>
      <w:r>
        <w:t>[:alpha</w:t>
      </w:r>
      <w:proofErr w:type="gramEnd"/>
      <w:r>
        <w:t>:]] – matches any alphabetic character</w:t>
      </w:r>
    </w:p>
    <w:p w14:paraId="36A2870D" w14:textId="0764C209" w:rsidR="00763DA9" w:rsidRDefault="00763DA9" w:rsidP="00763DA9">
      <w:pPr>
        <w:pStyle w:val="ListParagraph"/>
        <w:numPr>
          <w:ilvl w:val="2"/>
          <w:numId w:val="12"/>
        </w:numPr>
      </w:pPr>
      <w:r>
        <w:t>[[a] – matches [ and a</w:t>
      </w:r>
    </w:p>
    <w:p w14:paraId="04597B88" w14:textId="127056A1" w:rsidR="00763DA9" w:rsidRDefault="00BA7158" w:rsidP="00BA7158">
      <w:pPr>
        <w:pStyle w:val="ListParagraph"/>
        <w:numPr>
          <w:ilvl w:val="0"/>
          <w:numId w:val="12"/>
        </w:numPr>
      </w:pPr>
      <w:r>
        <w:t xml:space="preserve">grep </w:t>
      </w:r>
      <w:proofErr w:type="gramStart"/>
      <w:r>
        <w:t>\”\</w:t>
      </w:r>
      <w:proofErr w:type="gramEnd"/>
      <w:r>
        <w:t>” /</w:t>
      </w:r>
      <w:proofErr w:type="spellStart"/>
      <w:r>
        <w:t>etc</w:t>
      </w:r>
      <w:proofErr w:type="spellEnd"/>
      <w:r>
        <w:t xml:space="preserve"> passwd</w:t>
      </w:r>
    </w:p>
    <w:p w14:paraId="6E6437B2" w14:textId="705D3DD0" w:rsidR="00BA7158" w:rsidRDefault="00BA7158" w:rsidP="00BA7158">
      <w:pPr>
        <w:pStyle w:val="ListParagraph"/>
        <w:numPr>
          <w:ilvl w:val="1"/>
          <w:numId w:val="12"/>
        </w:numPr>
      </w:pPr>
      <w:r>
        <w:t>The \ makes it so that the shell doesn’t treat the single quote as a special char</w:t>
      </w:r>
    </w:p>
    <w:p w14:paraId="44195810" w14:textId="048A23D7" w:rsidR="00BA7158" w:rsidRDefault="00BA7158" w:rsidP="00BA7158">
      <w:pPr>
        <w:pStyle w:val="ListParagraph"/>
        <w:numPr>
          <w:ilvl w:val="0"/>
          <w:numId w:val="12"/>
        </w:numPr>
      </w:pPr>
      <w:r>
        <w:t>grep -E</w:t>
      </w:r>
    </w:p>
    <w:p w14:paraId="428DA401" w14:textId="44F8477A" w:rsidR="00987A7A" w:rsidRDefault="00987A7A" w:rsidP="00987A7A">
      <w:pPr>
        <w:pStyle w:val="ListParagraph"/>
        <w:numPr>
          <w:ilvl w:val="1"/>
          <w:numId w:val="12"/>
        </w:numPr>
      </w:pPr>
      <w:r>
        <w:t xml:space="preserve">new </w:t>
      </w:r>
      <w:proofErr w:type="spellStart"/>
      <w:r>
        <w:t>metasymbols</w:t>
      </w:r>
      <w:proofErr w:type="spellEnd"/>
    </w:p>
    <w:p w14:paraId="03DAE4B2" w14:textId="796A51CA" w:rsidR="00987A7A" w:rsidRDefault="00987A7A" w:rsidP="00987A7A">
      <w:pPr>
        <w:pStyle w:val="ListParagraph"/>
        <w:numPr>
          <w:ilvl w:val="2"/>
          <w:numId w:val="12"/>
        </w:numPr>
      </w:pPr>
      <w:r>
        <w:t>R|S “or” matches anything R or S matches</w:t>
      </w:r>
    </w:p>
    <w:p w14:paraId="7ED09FA0" w14:textId="2948F3F7" w:rsidR="00987A7A" w:rsidRDefault="00987A7A" w:rsidP="00987A7A">
      <w:pPr>
        <w:pStyle w:val="ListParagraph"/>
        <w:numPr>
          <w:ilvl w:val="2"/>
          <w:numId w:val="12"/>
        </w:numPr>
      </w:pPr>
      <w:r>
        <w:t xml:space="preserve">(R) just grouping </w:t>
      </w:r>
      <w:proofErr w:type="spellStart"/>
      <w:r>
        <w:t>operater</w:t>
      </w:r>
      <w:proofErr w:type="spellEnd"/>
    </w:p>
    <w:p w14:paraId="0AFE0D07" w14:textId="7794BE2F" w:rsidR="00076ABE" w:rsidRDefault="00987A7A" w:rsidP="00076ABE">
      <w:pPr>
        <w:pStyle w:val="ListParagraph"/>
        <w:numPr>
          <w:ilvl w:val="2"/>
          <w:numId w:val="12"/>
        </w:numPr>
      </w:pPr>
      <w:r>
        <w:t>R+, RR*</w:t>
      </w:r>
    </w:p>
    <w:p w14:paraId="205113E7" w14:textId="4E8190A6" w:rsidR="00FF755F" w:rsidRDefault="00FF755F" w:rsidP="00FF755F">
      <w:pPr>
        <w:pStyle w:val="Heading3"/>
      </w:pPr>
      <w:r>
        <w:lastRenderedPageBreak/>
        <w:t>Little languages</w:t>
      </w:r>
    </w:p>
    <w:p w14:paraId="4EB86CB9" w14:textId="77777777" w:rsidR="00FF755F" w:rsidRDefault="00FF755F" w:rsidP="00076ABE">
      <w:r>
        <w:t xml:space="preserve">RE (regular expressions) are a shell language designed for pattern matching. </w:t>
      </w:r>
    </w:p>
    <w:p w14:paraId="58C4623F" w14:textId="5B970F03" w:rsidR="00FF755F" w:rsidRDefault="00FF755F" w:rsidP="00076ABE">
      <w:proofErr w:type="spellStart"/>
      <w:r>
        <w:t>Sh</w:t>
      </w:r>
      <w:proofErr w:type="spellEnd"/>
      <w:r>
        <w:t xml:space="preserve"> is a little language that is designed for control of operating system. </w:t>
      </w:r>
    </w:p>
    <w:p w14:paraId="4D27D6B5" w14:textId="357A9C27" w:rsidR="00FF755F" w:rsidRDefault="00FF755F" w:rsidP="00076ABE">
      <w:r>
        <w:t>Little languages and Unix / Linux / etc. [C Basis]</w:t>
      </w:r>
    </w:p>
    <w:p w14:paraId="3BC559E3" w14:textId="55FA36C6" w:rsidR="00FF755F" w:rsidRDefault="00FF755F" w:rsidP="00076ABE">
      <w:r>
        <w:t xml:space="preserve">grep REs </w:t>
      </w:r>
      <w:proofErr w:type="gramStart"/>
      <w:r>
        <w:t>are</w:t>
      </w:r>
      <w:proofErr w:type="gramEnd"/>
      <w:r>
        <w:t xml:space="preserve"> a small language for pattern match. </w:t>
      </w:r>
    </w:p>
    <w:p w14:paraId="3CC0A39A" w14:textId="6237CB53" w:rsidR="00FF755F" w:rsidRDefault="00FF755F" w:rsidP="009801C5">
      <w:pPr>
        <w:pStyle w:val="ListParagraph"/>
        <w:numPr>
          <w:ilvl w:val="0"/>
          <w:numId w:val="12"/>
        </w:numPr>
      </w:pPr>
      <w:proofErr w:type="spellStart"/>
      <w:r>
        <w:t>sh</w:t>
      </w:r>
      <w:proofErr w:type="spellEnd"/>
      <w:r>
        <w:t xml:space="preserve"> is a little language for control of OS.</w:t>
      </w:r>
    </w:p>
    <w:p w14:paraId="19D191F8" w14:textId="6EBE0FDB" w:rsidR="00FF755F" w:rsidRDefault="009801C5" w:rsidP="009801C5">
      <w:pPr>
        <w:pStyle w:val="ListParagraph"/>
        <w:numPr>
          <w:ilvl w:val="0"/>
          <w:numId w:val="12"/>
        </w:numPr>
      </w:pPr>
      <w:r>
        <w:t>s</w:t>
      </w:r>
      <w:r w:rsidR="00FF755F">
        <w:t xml:space="preserve">ed specifies a little language for editing data streams. </w:t>
      </w:r>
    </w:p>
    <w:p w14:paraId="5FE76444" w14:textId="64E7BB92" w:rsidR="009801C5" w:rsidRDefault="009801C5" w:rsidP="009801C5">
      <w:pPr>
        <w:pStyle w:val="ListParagraph"/>
        <w:numPr>
          <w:ilvl w:val="1"/>
          <w:numId w:val="12"/>
        </w:numPr>
      </w:pPr>
      <w:r>
        <w:t>Sed ‘x/d’ deletes every line with an x</w:t>
      </w:r>
    </w:p>
    <w:p w14:paraId="2CD1B4D5" w14:textId="273C2105" w:rsidR="009801C5" w:rsidRDefault="009801C5" w:rsidP="009801C5">
      <w:pPr>
        <w:pStyle w:val="ListParagraph"/>
        <w:numPr>
          <w:ilvl w:val="0"/>
          <w:numId w:val="12"/>
        </w:numPr>
      </w:pPr>
      <w:r>
        <w:t>awk specifies a slightly bigger language for editing data streams</w:t>
      </w:r>
    </w:p>
    <w:p w14:paraId="76C71C19" w14:textId="786A131F" w:rsidR="009801C5" w:rsidRDefault="009801C5" w:rsidP="009801C5">
      <w:pPr>
        <w:pStyle w:val="ListParagraph"/>
        <w:numPr>
          <w:ilvl w:val="0"/>
          <w:numId w:val="12"/>
        </w:numPr>
      </w:pPr>
      <w:proofErr w:type="spellStart"/>
      <w:r>
        <w:t>perl</w:t>
      </w:r>
      <w:proofErr w:type="spellEnd"/>
      <w:r>
        <w:t xml:space="preserve"> is the language that combines all the little languages into one</w:t>
      </w:r>
    </w:p>
    <w:p w14:paraId="51F4C968" w14:textId="7E735FF4" w:rsidR="009801C5" w:rsidRDefault="009801C5" w:rsidP="00076ABE">
      <w:r>
        <w:t xml:space="preserve">The shell is a tool for setting up an environment for a program to run in. </w:t>
      </w:r>
      <w:r w:rsidR="0053315C">
        <w:t>This includes</w:t>
      </w:r>
    </w:p>
    <w:p w14:paraId="0BFFBF2F" w14:textId="77777777" w:rsidR="0053315C" w:rsidRDefault="0053315C" w:rsidP="00076ABE">
      <w:pPr>
        <w:pStyle w:val="ListParagraph"/>
        <w:numPr>
          <w:ilvl w:val="0"/>
          <w:numId w:val="12"/>
        </w:numPr>
      </w:pPr>
      <w:r>
        <w:t>the working directory</w:t>
      </w:r>
    </w:p>
    <w:p w14:paraId="055A091B" w14:textId="2284660C" w:rsidR="0053315C" w:rsidRDefault="0053315C" w:rsidP="00076ABE">
      <w:pPr>
        <w:pStyle w:val="ListParagraph"/>
        <w:numPr>
          <w:ilvl w:val="1"/>
          <w:numId w:val="12"/>
        </w:numPr>
      </w:pPr>
      <w:r>
        <w:t>cd (/</w:t>
      </w:r>
      <w:proofErr w:type="spellStart"/>
      <w:r>
        <w:t>etc</w:t>
      </w:r>
      <w:proofErr w:type="spellEnd"/>
      <w:r>
        <w:t xml:space="preserve"> &amp;&amp; </w:t>
      </w:r>
      <w:proofErr w:type="spellStart"/>
      <w:r>
        <w:t>pwd</w:t>
      </w:r>
      <w:proofErr w:type="spellEnd"/>
      <w:r>
        <w:t xml:space="preserve">) OR </w:t>
      </w:r>
      <w:proofErr w:type="gramStart"/>
      <w:r>
        <w:t>cd( /</w:t>
      </w:r>
      <w:proofErr w:type="spellStart"/>
      <w:proofErr w:type="gramEnd"/>
      <w:r>
        <w:t>etc</w:t>
      </w:r>
      <w:proofErr w:type="spellEnd"/>
      <w:r>
        <w:t xml:space="preserve">; </w:t>
      </w:r>
      <w:proofErr w:type="spellStart"/>
      <w:r>
        <w:t>pwd</w:t>
      </w:r>
      <w:proofErr w:type="spellEnd"/>
      <w:r>
        <w:t>) – changes directory within the context of the command</w:t>
      </w:r>
    </w:p>
    <w:p w14:paraId="4C4B9747" w14:textId="4400CDFF" w:rsidR="0053315C" w:rsidRDefault="0053315C" w:rsidP="0053315C">
      <w:pPr>
        <w:pStyle w:val="ListParagraph"/>
        <w:numPr>
          <w:ilvl w:val="0"/>
          <w:numId w:val="12"/>
        </w:numPr>
      </w:pPr>
      <w:r>
        <w:t>the std in, out, err, streams</w:t>
      </w:r>
    </w:p>
    <w:p w14:paraId="6DEB90D1" w14:textId="22874591" w:rsidR="0053315C" w:rsidRDefault="0053315C" w:rsidP="0053315C">
      <w:pPr>
        <w:pStyle w:val="ListParagraph"/>
        <w:numPr>
          <w:ilvl w:val="0"/>
          <w:numId w:val="12"/>
        </w:numPr>
      </w:pPr>
      <w:r>
        <w:t xml:space="preserve">environment variables – set of name value pairs </w:t>
      </w:r>
    </w:p>
    <w:p w14:paraId="3A848346" w14:textId="5E902DE8" w:rsidR="0053315C" w:rsidRDefault="0053315C" w:rsidP="0053315C">
      <w:pPr>
        <w:pStyle w:val="ListParagraph"/>
        <w:numPr>
          <w:ilvl w:val="0"/>
          <w:numId w:val="12"/>
        </w:numPr>
      </w:pPr>
      <w:r>
        <w:t>user id – “id” command lists your groups</w:t>
      </w:r>
    </w:p>
    <w:p w14:paraId="0D848408" w14:textId="6978DC3C" w:rsidR="0053315C" w:rsidRDefault="0053315C" w:rsidP="0053315C">
      <w:r>
        <w:t xml:space="preserve">shell </w:t>
      </w:r>
      <w:proofErr w:type="spellStart"/>
      <w:r>
        <w:t>builtin</w:t>
      </w:r>
      <w:proofErr w:type="spellEnd"/>
      <w:r>
        <w:t xml:space="preserve"> commands:</w:t>
      </w:r>
    </w:p>
    <w:p w14:paraId="5CA5D265" w14:textId="58B7A6A5" w:rsidR="0053315C" w:rsidRDefault="0053315C" w:rsidP="0053315C">
      <w:pPr>
        <w:pStyle w:val="ListParagraph"/>
        <w:numPr>
          <w:ilvl w:val="0"/>
          <w:numId w:val="12"/>
        </w:numPr>
      </w:pPr>
      <w:r>
        <w:t>. files</w:t>
      </w:r>
    </w:p>
    <w:p w14:paraId="1880E42E" w14:textId="4F56C859" w:rsidR="0053315C" w:rsidRDefault="005A617F" w:rsidP="0053315C">
      <w:pPr>
        <w:pStyle w:val="ListParagraph"/>
        <w:numPr>
          <w:ilvl w:val="0"/>
          <w:numId w:val="12"/>
        </w:numPr>
      </w:pPr>
      <w:r>
        <w:t>c</w:t>
      </w:r>
      <w:r w:rsidR="0053315C">
        <w:t xml:space="preserve">d </w:t>
      </w:r>
      <w:proofErr w:type="spellStart"/>
      <w:r w:rsidR="0053315C">
        <w:t>dir</w:t>
      </w:r>
      <w:proofErr w:type="spellEnd"/>
    </w:p>
    <w:p w14:paraId="30482E45" w14:textId="6CAEC114" w:rsidR="0053315C" w:rsidRDefault="005A617F" w:rsidP="0053315C">
      <w:pPr>
        <w:pStyle w:val="ListParagraph"/>
        <w:numPr>
          <w:ilvl w:val="0"/>
          <w:numId w:val="12"/>
        </w:numPr>
      </w:pPr>
      <w:r>
        <w:t>e</w:t>
      </w:r>
      <w:r w:rsidR="0053315C">
        <w:t>xit 27</w:t>
      </w:r>
    </w:p>
    <w:p w14:paraId="17E73031" w14:textId="10F58C4C" w:rsidR="005A617F" w:rsidRDefault="005A617F" w:rsidP="005A617F">
      <w:r>
        <w:t>File names in POSIX:</w:t>
      </w:r>
    </w:p>
    <w:p w14:paraId="3713F1D0" w14:textId="6458DB29" w:rsidR="005A617F" w:rsidRDefault="005A617F" w:rsidP="005A617F">
      <w:pPr>
        <w:pStyle w:val="ListParagraph"/>
        <w:numPr>
          <w:ilvl w:val="0"/>
          <w:numId w:val="12"/>
        </w:numPr>
      </w:pPr>
      <w:r>
        <w:t xml:space="preserve">“/             </w:t>
      </w:r>
      <w:proofErr w:type="gramStart"/>
      <w:r>
        <w:t xml:space="preserve">   “</w:t>
      </w:r>
      <w:proofErr w:type="gramEnd"/>
      <w:r>
        <w:t xml:space="preserve"> start of root directory</w:t>
      </w:r>
    </w:p>
    <w:p w14:paraId="3FDCA590" w14:textId="3440091A" w:rsidR="005A617F" w:rsidRDefault="005A617F" w:rsidP="005A617F">
      <w:pPr>
        <w:pStyle w:val="ListParagraph"/>
        <w:numPr>
          <w:ilvl w:val="0"/>
          <w:numId w:val="12"/>
        </w:numPr>
      </w:pPr>
      <w:r>
        <w:t>“</w:t>
      </w:r>
      <w:proofErr w:type="gramStart"/>
      <w:r>
        <w:t xml:space="preserve">[]   </w:t>
      </w:r>
      <w:proofErr w:type="gramEnd"/>
      <w:r>
        <w:t xml:space="preserve">            “ anything that replaces [] start at this process’ working directory</w:t>
      </w:r>
    </w:p>
    <w:p w14:paraId="17AA09AF" w14:textId="2282C521" w:rsidR="005A617F" w:rsidRDefault="005A617F" w:rsidP="005A617F">
      <w:pPr>
        <w:pStyle w:val="ListParagraph"/>
        <w:numPr>
          <w:ilvl w:val="0"/>
          <w:numId w:val="12"/>
        </w:numPr>
      </w:pPr>
      <w:r>
        <w:t>“” is an invalid filename</w:t>
      </w:r>
    </w:p>
    <w:p w14:paraId="0DD13AD0" w14:textId="6EC9891B" w:rsidR="005A617F" w:rsidRDefault="005A617F" w:rsidP="005A617F">
      <w:pPr>
        <w:pStyle w:val="ListParagraph"/>
        <w:numPr>
          <w:ilvl w:val="0"/>
          <w:numId w:val="12"/>
        </w:numPr>
      </w:pPr>
      <w:r>
        <w:t>A directory is a mind</w:t>
      </w:r>
    </w:p>
    <w:p w14:paraId="449DD25C" w14:textId="76816401" w:rsidR="005A617F" w:rsidRDefault="005A617F" w:rsidP="005A617F">
      <w:pPr>
        <w:pStyle w:val="ListParagraph"/>
        <w:numPr>
          <w:ilvl w:val="1"/>
          <w:numId w:val="12"/>
        </w:numPr>
      </w:pPr>
      <w:r>
        <w:t>If empty or “.” go past the /</w:t>
      </w:r>
    </w:p>
    <w:p w14:paraId="6D3D2829" w14:textId="5DF6B8EB" w:rsidR="005A617F" w:rsidRDefault="005A617F" w:rsidP="005A617F">
      <w:pPr>
        <w:pStyle w:val="ListParagraph"/>
        <w:numPr>
          <w:ilvl w:val="1"/>
          <w:numId w:val="12"/>
        </w:numPr>
      </w:pPr>
      <w:r>
        <w:t>If the file name component is “..” go to parent directory</w:t>
      </w:r>
    </w:p>
    <w:p w14:paraId="3B96B4AA" w14:textId="4602B0BE" w:rsidR="009801C5" w:rsidRDefault="009801C5" w:rsidP="00076ABE">
      <w:pPr>
        <w:rPr>
          <w:b/>
          <w:bCs/>
        </w:rPr>
      </w:pPr>
    </w:p>
    <w:p w14:paraId="7874002C" w14:textId="3FE6546F" w:rsidR="00076ABE" w:rsidRDefault="00283265" w:rsidP="00283265">
      <w:pPr>
        <w:pStyle w:val="Heading1"/>
      </w:pPr>
      <w:r>
        <w:lastRenderedPageBreak/>
        <w:t>Lecture wk4 10.21.21</w:t>
      </w:r>
    </w:p>
    <w:p w14:paraId="0241F142" w14:textId="36D116AB" w:rsidR="00283265" w:rsidRDefault="00283265" w:rsidP="00283265"/>
    <w:p w14:paraId="0E5F5F9D" w14:textId="36998E55" w:rsidR="00283265" w:rsidRDefault="00283265" w:rsidP="00283265">
      <w:pPr>
        <w:rPr>
          <w:b/>
          <w:bCs/>
        </w:rPr>
      </w:pPr>
      <w:r>
        <w:rPr>
          <w:b/>
          <w:bCs/>
        </w:rPr>
        <w:t xml:space="preserve">Table Driven Programming – </w:t>
      </w:r>
    </w:p>
    <w:p w14:paraId="0CBAB9F6" w14:textId="4E3FEA3D" w:rsidR="00283265" w:rsidRDefault="00283265" w:rsidP="00283265">
      <w:r>
        <w:t>We can do things entirely in a program using ordinary if-then-</w:t>
      </w:r>
      <w:proofErr w:type="gramStart"/>
      <w:r>
        <w:t>else’s</w:t>
      </w:r>
      <w:proofErr w:type="gramEnd"/>
      <w:r>
        <w:t xml:space="preserve">, but we don’t want to do that because it is often costly and unnecessary. </w:t>
      </w:r>
      <w:proofErr w:type="gramStart"/>
      <w:r>
        <w:t>Instead</w:t>
      </w:r>
      <w:proofErr w:type="gramEnd"/>
      <w:r>
        <w:t xml:space="preserve"> we can use tables:</w:t>
      </w:r>
    </w:p>
    <w:p w14:paraId="4B97C473" w14:textId="33C189A1" w:rsidR="00283265" w:rsidRPr="00283265" w:rsidRDefault="00283265" w:rsidP="000710B2">
      <w:r>
        <w:t>Dictionary – table = {x: ‘</w:t>
      </w:r>
      <w:proofErr w:type="spellStart"/>
      <w:r>
        <w:t>abc</w:t>
      </w:r>
      <w:proofErr w:type="spellEnd"/>
      <w:r>
        <w:t>’, y: ‘def’, z: ‘</w:t>
      </w:r>
      <w:proofErr w:type="spellStart"/>
      <w:r>
        <w:t>ghi</w:t>
      </w:r>
      <w:proofErr w:type="spellEnd"/>
      <w:r>
        <w:t>’}</w:t>
      </w:r>
      <w:r w:rsidR="000710B2">
        <w:t xml:space="preserve"> </w:t>
      </w:r>
      <w:r w:rsidR="000710B2">
        <w:sym w:font="Wingdings" w:char="F0E0"/>
      </w:r>
      <w:r w:rsidR="000710B2">
        <w:t xml:space="preserve"> parse that information into inf = </w:t>
      </w:r>
      <w:proofErr w:type="spellStart"/>
      <w:proofErr w:type="gramStart"/>
      <w:r w:rsidR="000710B2">
        <w:t>table.get</w:t>
      </w:r>
      <w:proofErr w:type="spellEnd"/>
      <w:r w:rsidR="000710B2">
        <w:t>(</w:t>
      </w:r>
      <w:proofErr w:type="gramEnd"/>
      <w:r w:rsidR="000710B2">
        <w:t>x, ‘null’) where the first element is the index and second index is the default</w:t>
      </w:r>
    </w:p>
    <w:p w14:paraId="11E46F08" w14:textId="66528F6C" w:rsidR="00076ABE" w:rsidRDefault="00076ABE" w:rsidP="00076ABE">
      <w:pPr>
        <w:rPr>
          <w:b/>
          <w:bCs/>
        </w:rPr>
      </w:pPr>
    </w:p>
    <w:p w14:paraId="0855018C" w14:textId="2FB8D3E5" w:rsidR="000710B2" w:rsidRDefault="000710B2" w:rsidP="00076ABE">
      <w:pPr>
        <w:rPr>
          <w:b/>
          <w:bCs/>
        </w:rPr>
      </w:pPr>
      <w:r>
        <w:rPr>
          <w:b/>
          <w:bCs/>
        </w:rPr>
        <w:t xml:space="preserve">SGML (standard generalized markup language) – </w:t>
      </w:r>
    </w:p>
    <w:p w14:paraId="098A385B" w14:textId="034FADF7" w:rsidR="000710B2" w:rsidRDefault="000710B2" w:rsidP="000710B2">
      <w:r>
        <w:t>This is a data language for publishers. This is not something you can write programs in so it is not procedural, rather it is declarative.</w:t>
      </w:r>
    </w:p>
    <w:p w14:paraId="22D18EA3" w14:textId="7DA0A47E" w:rsidR="000710B2" w:rsidRPr="000710B2" w:rsidRDefault="000710B2" w:rsidP="000710B2">
      <w:r>
        <w:t>It specifies document structure, but not exactly how to format it. Some variation in the structure is allowed to allow the data structure be different for the respective data a publisher is attempting to display</w:t>
      </w:r>
    </w:p>
    <w:p w14:paraId="0304917E" w14:textId="38E38419" w:rsidR="00076ABE" w:rsidRDefault="00A92128" w:rsidP="00076ABE">
      <w:r w:rsidRPr="00A92128">
        <w:t>Document</w:t>
      </w:r>
      <w:r>
        <w:t xml:space="preserve"> Type Definition (DTD) – you can place elements into your document and the SGML doc will tell you the rules for those elements. There is a list of possible </w:t>
      </w:r>
      <w:proofErr w:type="spellStart"/>
      <w:r>
        <w:t>subnodes</w:t>
      </w:r>
      <w:proofErr w:type="spellEnd"/>
      <w:r>
        <w:t xml:space="preserve"> and a list of possible attributes and their values.</w:t>
      </w:r>
    </w:p>
    <w:p w14:paraId="0B4F946B" w14:textId="0A304A76" w:rsidR="00A92128" w:rsidRDefault="00A92128" w:rsidP="00076ABE">
      <w:r>
        <w:t>HTML = SGML + DTD for web essentially</w:t>
      </w:r>
    </w:p>
    <w:p w14:paraId="79A5404B" w14:textId="43838CAC" w:rsidR="00A92128" w:rsidRDefault="00A92128" w:rsidP="00076ABE">
      <w:r>
        <w:t>HTML5 is a living standard, which means it doesn’t directly coincide with DTD’s that have been punished in the past</w:t>
      </w:r>
    </w:p>
    <w:p w14:paraId="28B86852" w14:textId="433C0A7D" w:rsidR="00863A4C" w:rsidRPr="00A92128" w:rsidRDefault="00863A4C" w:rsidP="00076ABE">
      <w:r>
        <w:t>XML is extensible Meta Language – it is SGML without the publisher stuff, so it only focuses on how to represent trees of nodes and their attributes and values</w:t>
      </w:r>
    </w:p>
    <w:p w14:paraId="12648206" w14:textId="763995A7" w:rsidR="00076ABE" w:rsidRDefault="00863A4C" w:rsidP="00076ABE">
      <w:r>
        <w:t>DOM (Document Object Model) – easy way to access certain eleme</w:t>
      </w:r>
      <w:r w:rsidR="001B2EC5">
        <w:t>n</w:t>
      </w:r>
      <w:r>
        <w:t xml:space="preserve">ts as it is like an API for investigating / walking through trees. </w:t>
      </w:r>
    </w:p>
    <w:p w14:paraId="6934398A" w14:textId="3470BF58" w:rsidR="00863A4C" w:rsidRDefault="00863A4C" w:rsidP="0023507E">
      <w:pPr>
        <w:pStyle w:val="ListParagraph"/>
        <w:numPr>
          <w:ilvl w:val="0"/>
          <w:numId w:val="12"/>
        </w:numPr>
      </w:pPr>
      <w:r>
        <w:t xml:space="preserve">There are entities and elements in these trees: </w:t>
      </w:r>
    </w:p>
    <w:p w14:paraId="6990C517" w14:textId="25564765" w:rsidR="00863A4C" w:rsidRDefault="00863A4C" w:rsidP="0023507E">
      <w:pPr>
        <w:pStyle w:val="ListParagraph"/>
        <w:numPr>
          <w:ilvl w:val="1"/>
          <w:numId w:val="12"/>
        </w:numPr>
      </w:pPr>
      <w:r>
        <w:t>Entities are the “leaves” of the tree</w:t>
      </w:r>
    </w:p>
    <w:p w14:paraId="0C473C5C" w14:textId="3491873B" w:rsidR="00863A4C" w:rsidRDefault="00863A4C" w:rsidP="0023507E">
      <w:pPr>
        <w:pStyle w:val="ListParagraph"/>
        <w:numPr>
          <w:ilvl w:val="1"/>
          <w:numId w:val="12"/>
        </w:numPr>
      </w:pPr>
      <w:r>
        <w:t>Elements are the nodes of the tree</w:t>
      </w:r>
    </w:p>
    <w:p w14:paraId="1B08AB24" w14:textId="477E5DD6" w:rsidR="001B2EC5" w:rsidRDefault="0023507E" w:rsidP="001B2EC5">
      <w:pPr>
        <w:pStyle w:val="ListParagraph"/>
        <w:numPr>
          <w:ilvl w:val="0"/>
          <w:numId w:val="12"/>
        </w:numPr>
      </w:pPr>
      <w:r>
        <w:t>You can modify the tree by adding/changing elements that is live</w:t>
      </w:r>
    </w:p>
    <w:p w14:paraId="55E2BE2C" w14:textId="5DB4D5CA" w:rsidR="001B2EC5" w:rsidRDefault="001B2EC5" w:rsidP="001B2EC5">
      <w:pPr>
        <w:pStyle w:val="ListParagraph"/>
        <w:numPr>
          <w:ilvl w:val="0"/>
          <w:numId w:val="12"/>
        </w:numPr>
      </w:pPr>
      <w:r>
        <w:t>Creating DOM objects on the fly with JS</w:t>
      </w:r>
    </w:p>
    <w:p w14:paraId="15BF3092" w14:textId="7DBB1A1F" w:rsidR="00076ABE" w:rsidRDefault="005C15DE" w:rsidP="00076ABE">
      <w:pPr>
        <w:rPr>
          <w:b/>
          <w:bCs/>
        </w:rPr>
      </w:pPr>
      <w:r w:rsidRPr="005C15DE">
        <w:rPr>
          <w:b/>
          <w:bCs/>
        </w:rPr>
        <w:t>Brower Rendering Pipeline</w:t>
      </w:r>
      <w:r>
        <w:rPr>
          <w:b/>
          <w:bCs/>
        </w:rPr>
        <w:t xml:space="preserve"> – </w:t>
      </w:r>
    </w:p>
    <w:p w14:paraId="071275BB" w14:textId="006DA0D0" w:rsidR="005C15DE" w:rsidRDefault="005C15DE" w:rsidP="00076ABE">
      <w:r>
        <w:t xml:space="preserve">No JS: </w:t>
      </w:r>
    </w:p>
    <w:p w14:paraId="08BEE93D" w14:textId="4AF434A0" w:rsidR="005C15DE" w:rsidRDefault="005C15DE" w:rsidP="005C15DE">
      <w:pPr>
        <w:pStyle w:val="ListParagraph"/>
        <w:numPr>
          <w:ilvl w:val="0"/>
          <w:numId w:val="12"/>
        </w:numPr>
      </w:pPr>
      <w:r>
        <w:t>Download entire document</w:t>
      </w:r>
    </w:p>
    <w:p w14:paraId="1593AFF3" w14:textId="5CEC2079" w:rsidR="005C15DE" w:rsidRDefault="005C15DE" w:rsidP="005C15DE">
      <w:pPr>
        <w:pStyle w:val="ListParagraph"/>
        <w:numPr>
          <w:ilvl w:val="0"/>
          <w:numId w:val="12"/>
        </w:numPr>
      </w:pPr>
      <w:r>
        <w:t>Parse into DOM</w:t>
      </w:r>
    </w:p>
    <w:p w14:paraId="69A69919" w14:textId="55AF708D" w:rsidR="005C15DE" w:rsidRDefault="005C15DE" w:rsidP="005C15DE">
      <w:pPr>
        <w:pStyle w:val="ListParagraph"/>
        <w:numPr>
          <w:ilvl w:val="0"/>
          <w:numId w:val="12"/>
        </w:numPr>
      </w:pPr>
      <w:r>
        <w:t>Walk through it</w:t>
      </w:r>
    </w:p>
    <w:p w14:paraId="467DB28E" w14:textId="09BB6CB8" w:rsidR="005C15DE" w:rsidRDefault="005C15DE" w:rsidP="005C15DE">
      <w:pPr>
        <w:pStyle w:val="ListParagraph"/>
        <w:numPr>
          <w:ilvl w:val="0"/>
          <w:numId w:val="12"/>
        </w:numPr>
      </w:pPr>
      <w:r>
        <w:lastRenderedPageBreak/>
        <w:t>Decide where to place everything</w:t>
      </w:r>
    </w:p>
    <w:p w14:paraId="76468B15" w14:textId="726B64D4" w:rsidR="005C15DE" w:rsidRDefault="005C15DE" w:rsidP="005C15DE">
      <w:pPr>
        <w:pStyle w:val="ListParagraph"/>
        <w:numPr>
          <w:ilvl w:val="0"/>
          <w:numId w:val="12"/>
        </w:numPr>
      </w:pPr>
      <w:r>
        <w:t>P</w:t>
      </w:r>
      <w:r w:rsidR="008978C0">
        <w:t>aint the screen</w:t>
      </w:r>
    </w:p>
    <w:p w14:paraId="1D081A45" w14:textId="2B74391E" w:rsidR="008978C0" w:rsidRDefault="008978C0" w:rsidP="008978C0">
      <w:r>
        <w:t>Common optimizations:</w:t>
      </w:r>
    </w:p>
    <w:p w14:paraId="24BFF9A9" w14:textId="00A5452F" w:rsidR="008978C0" w:rsidRDefault="008978C0" w:rsidP="008978C0">
      <w:pPr>
        <w:pStyle w:val="ListParagraph"/>
        <w:numPr>
          <w:ilvl w:val="0"/>
          <w:numId w:val="12"/>
        </w:numPr>
      </w:pPr>
      <w:r>
        <w:t xml:space="preserve">If the element looks like it won’t be visible to user, don’t render or execute the </w:t>
      </w:r>
      <w:proofErr w:type="spellStart"/>
      <w:r>
        <w:t>javascript</w:t>
      </w:r>
      <w:proofErr w:type="spellEnd"/>
      <w:r>
        <w:t xml:space="preserve"> code associated with it. </w:t>
      </w:r>
    </w:p>
    <w:p w14:paraId="5F5BC702" w14:textId="025E3263" w:rsidR="008978C0" w:rsidRDefault="008978C0" w:rsidP="008978C0">
      <w:pPr>
        <w:pStyle w:val="ListParagraph"/>
        <w:numPr>
          <w:ilvl w:val="0"/>
          <w:numId w:val="12"/>
        </w:numPr>
      </w:pPr>
      <w:r>
        <w:t xml:space="preserve">If the browser says </w:t>
      </w:r>
      <w:proofErr w:type="spellStart"/>
      <w:r>
        <w:t>elt</w:t>
      </w:r>
      <w:proofErr w:type="spellEnd"/>
      <w:r>
        <w:t xml:space="preserve"> is low priority, don’t execute</w:t>
      </w:r>
    </w:p>
    <w:p w14:paraId="72BFC39F" w14:textId="5158CFE8" w:rsidR="008978C0" w:rsidRDefault="008978C0" w:rsidP="008978C0">
      <w:pPr>
        <w:pStyle w:val="ListParagraph"/>
        <w:numPr>
          <w:ilvl w:val="0"/>
          <w:numId w:val="12"/>
        </w:numPr>
      </w:pPr>
      <w:r>
        <w:t>Guess layout of whole page for the top</w:t>
      </w:r>
      <w:r w:rsidR="00366634">
        <w:t>-</w:t>
      </w:r>
      <w:r>
        <w:t xml:space="preserve">level structure, and render based on that with re-renders as needed. </w:t>
      </w:r>
    </w:p>
    <w:p w14:paraId="60A95D1C" w14:textId="2AB6515C" w:rsidR="008978C0" w:rsidRDefault="008978C0" w:rsidP="008978C0">
      <w:pPr>
        <w:rPr>
          <w:b/>
          <w:bCs/>
        </w:rPr>
      </w:pPr>
      <w:r>
        <w:rPr>
          <w:b/>
          <w:bCs/>
        </w:rPr>
        <w:t xml:space="preserve">CSS – </w:t>
      </w:r>
    </w:p>
    <w:p w14:paraId="5AE22F81" w14:textId="5FABFC26" w:rsidR="008978C0" w:rsidRPr="008978C0" w:rsidRDefault="00366634" w:rsidP="008978C0">
      <w:r>
        <w:t xml:space="preserve">CSS focuses on the presentation of a DOM, rather than provide content for the DOM. You can annotate parts of the DOM with style mods </w:t>
      </w:r>
    </w:p>
    <w:p w14:paraId="4058F58C" w14:textId="088A534D" w:rsidR="00366634" w:rsidRDefault="00366634" w:rsidP="00076ABE">
      <w:r>
        <w:rPr>
          <w:b/>
          <w:bCs/>
        </w:rPr>
        <w:t xml:space="preserve">JSON (Java Script Object Notation) – </w:t>
      </w:r>
      <w:r>
        <w:t>textual notation for object that are typically trees</w:t>
      </w:r>
    </w:p>
    <w:p w14:paraId="3DAA6A12" w14:textId="2DE628C9" w:rsidR="00366634" w:rsidRDefault="00366634" w:rsidP="00076ABE">
      <w:pPr>
        <w:rPr>
          <w:b/>
          <w:bCs/>
        </w:rPr>
      </w:pPr>
      <w:r>
        <w:rPr>
          <w:b/>
          <w:bCs/>
        </w:rPr>
        <w:t xml:space="preserve">Node – </w:t>
      </w:r>
    </w:p>
    <w:p w14:paraId="431B9375" w14:textId="7BAA8F9B" w:rsidR="00366634" w:rsidRPr="00366634" w:rsidRDefault="00366634" w:rsidP="00076ABE">
      <w:proofErr w:type="spellStart"/>
      <w:r>
        <w:t>Javascript</w:t>
      </w:r>
      <w:proofErr w:type="spellEnd"/>
      <w:r>
        <w:t xml:space="preserve"> based runtime for asynchronous events</w:t>
      </w:r>
      <w:r w:rsidR="0033731B">
        <w:t xml:space="preserve">. Basic programming constructs is the event loop – node is waiting for an event to occur and that use that event to make some transfer of data. </w:t>
      </w:r>
    </w:p>
    <w:sectPr w:rsidR="00366634" w:rsidRPr="0036663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416E4A"/>
    <w:multiLevelType w:val="hybridMultilevel"/>
    <w:tmpl w:val="9F68FB3E"/>
    <w:lvl w:ilvl="0" w:tplc="11E85D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E47D9"/>
    <w:multiLevelType w:val="hybridMultilevel"/>
    <w:tmpl w:val="58E48E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B5801"/>
    <w:multiLevelType w:val="hybridMultilevel"/>
    <w:tmpl w:val="2A92AFE6"/>
    <w:lvl w:ilvl="0" w:tplc="6504D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235646"/>
    <w:multiLevelType w:val="hybridMultilevel"/>
    <w:tmpl w:val="77C08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A178F"/>
    <w:rsid w:val="0000111C"/>
    <w:rsid w:val="000029E3"/>
    <w:rsid w:val="000029E8"/>
    <w:rsid w:val="00004225"/>
    <w:rsid w:val="000066CA"/>
    <w:rsid w:val="00007264"/>
    <w:rsid w:val="000076A9"/>
    <w:rsid w:val="00014FAD"/>
    <w:rsid w:val="00015D2A"/>
    <w:rsid w:val="000163F6"/>
    <w:rsid w:val="0002490B"/>
    <w:rsid w:val="00026465"/>
    <w:rsid w:val="00030204"/>
    <w:rsid w:val="000312A0"/>
    <w:rsid w:val="0003396C"/>
    <w:rsid w:val="00035337"/>
    <w:rsid w:val="00052FB1"/>
    <w:rsid w:val="00054276"/>
    <w:rsid w:val="000547B1"/>
    <w:rsid w:val="0006091E"/>
    <w:rsid w:val="000638C1"/>
    <w:rsid w:val="00065FEE"/>
    <w:rsid w:val="00066E3C"/>
    <w:rsid w:val="000710B2"/>
    <w:rsid w:val="00072718"/>
    <w:rsid w:val="0007381E"/>
    <w:rsid w:val="00076094"/>
    <w:rsid w:val="00076ABE"/>
    <w:rsid w:val="0008785F"/>
    <w:rsid w:val="0008792E"/>
    <w:rsid w:val="00090CBE"/>
    <w:rsid w:val="00094DEC"/>
    <w:rsid w:val="000A2D8A"/>
    <w:rsid w:val="000D26A6"/>
    <w:rsid w:val="000D2B90"/>
    <w:rsid w:val="000D6ED8"/>
    <w:rsid w:val="000D717B"/>
    <w:rsid w:val="000E520E"/>
    <w:rsid w:val="00100B28"/>
    <w:rsid w:val="00117316"/>
    <w:rsid w:val="001209B4"/>
    <w:rsid w:val="001761FC"/>
    <w:rsid w:val="00182655"/>
    <w:rsid w:val="001840F2"/>
    <w:rsid w:val="00185134"/>
    <w:rsid w:val="001856C6"/>
    <w:rsid w:val="00191B5F"/>
    <w:rsid w:val="00192487"/>
    <w:rsid w:val="00193416"/>
    <w:rsid w:val="00195073"/>
    <w:rsid w:val="0019668D"/>
    <w:rsid w:val="001A178F"/>
    <w:rsid w:val="001A25FD"/>
    <w:rsid w:val="001A5371"/>
    <w:rsid w:val="001A72C7"/>
    <w:rsid w:val="001B2EC5"/>
    <w:rsid w:val="001B73E3"/>
    <w:rsid w:val="001C316D"/>
    <w:rsid w:val="001C7A4E"/>
    <w:rsid w:val="001D1A0D"/>
    <w:rsid w:val="001D2E66"/>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07E"/>
    <w:rsid w:val="00235F7B"/>
    <w:rsid w:val="002502CF"/>
    <w:rsid w:val="00267EBB"/>
    <w:rsid w:val="0027023B"/>
    <w:rsid w:val="00272F3F"/>
    <w:rsid w:val="00274EDB"/>
    <w:rsid w:val="0027729E"/>
    <w:rsid w:val="00283265"/>
    <w:rsid w:val="002843B2"/>
    <w:rsid w:val="00284ED6"/>
    <w:rsid w:val="00290C5A"/>
    <w:rsid w:val="00290C92"/>
    <w:rsid w:val="0029647A"/>
    <w:rsid w:val="00296504"/>
    <w:rsid w:val="002B2EBC"/>
    <w:rsid w:val="002B5511"/>
    <w:rsid w:val="002B7ACF"/>
    <w:rsid w:val="002E0643"/>
    <w:rsid w:val="002E392E"/>
    <w:rsid w:val="002E6BBC"/>
    <w:rsid w:val="002F1BA9"/>
    <w:rsid w:val="002F6E74"/>
    <w:rsid w:val="003106B3"/>
    <w:rsid w:val="0031385D"/>
    <w:rsid w:val="003171AB"/>
    <w:rsid w:val="00320581"/>
    <w:rsid w:val="003223B2"/>
    <w:rsid w:val="00322A67"/>
    <w:rsid w:val="00323015"/>
    <w:rsid w:val="00330E13"/>
    <w:rsid w:val="00335A23"/>
    <w:rsid w:val="0033731B"/>
    <w:rsid w:val="00340707"/>
    <w:rsid w:val="00341C61"/>
    <w:rsid w:val="00351841"/>
    <w:rsid w:val="003624A6"/>
    <w:rsid w:val="00364ADF"/>
    <w:rsid w:val="00365C8D"/>
    <w:rsid w:val="00366634"/>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5C75"/>
    <w:rsid w:val="003B1668"/>
    <w:rsid w:val="003C5F4C"/>
    <w:rsid w:val="003D5EA8"/>
    <w:rsid w:val="003D7B28"/>
    <w:rsid w:val="003E305E"/>
    <w:rsid w:val="003E34DB"/>
    <w:rsid w:val="003E5302"/>
    <w:rsid w:val="003E5BF1"/>
    <w:rsid w:val="003F2452"/>
    <w:rsid w:val="003F41EA"/>
    <w:rsid w:val="003F753D"/>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2E16"/>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15C"/>
    <w:rsid w:val="00533F1C"/>
    <w:rsid w:val="00536D8B"/>
    <w:rsid w:val="005379C3"/>
    <w:rsid w:val="005519C2"/>
    <w:rsid w:val="005523E0"/>
    <w:rsid w:val="0055320F"/>
    <w:rsid w:val="0055699B"/>
    <w:rsid w:val="00557737"/>
    <w:rsid w:val="0056020A"/>
    <w:rsid w:val="00563D3D"/>
    <w:rsid w:val="005659AA"/>
    <w:rsid w:val="005676E8"/>
    <w:rsid w:val="00577C12"/>
    <w:rsid w:val="00580BFC"/>
    <w:rsid w:val="00581048"/>
    <w:rsid w:val="00581203"/>
    <w:rsid w:val="0058349C"/>
    <w:rsid w:val="00585FBE"/>
    <w:rsid w:val="005870E8"/>
    <w:rsid w:val="0058789C"/>
    <w:rsid w:val="00593699"/>
    <w:rsid w:val="005A4D4E"/>
    <w:rsid w:val="005A617F"/>
    <w:rsid w:val="005A7237"/>
    <w:rsid w:val="005B21FA"/>
    <w:rsid w:val="005B3244"/>
    <w:rsid w:val="005B6EE8"/>
    <w:rsid w:val="005B7731"/>
    <w:rsid w:val="005C15DE"/>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27A0A"/>
    <w:rsid w:val="006379E9"/>
    <w:rsid w:val="00640259"/>
    <w:rsid w:val="006438CB"/>
    <w:rsid w:val="006529B9"/>
    <w:rsid w:val="00654695"/>
    <w:rsid w:val="0065500A"/>
    <w:rsid w:val="00655217"/>
    <w:rsid w:val="0065727C"/>
    <w:rsid w:val="00674A78"/>
    <w:rsid w:val="0069345B"/>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1683"/>
    <w:rsid w:val="00752712"/>
    <w:rsid w:val="00753A84"/>
    <w:rsid w:val="007611F5"/>
    <w:rsid w:val="007619E4"/>
    <w:rsid w:val="00761E75"/>
    <w:rsid w:val="00763DA9"/>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4E17"/>
    <w:rsid w:val="007E6631"/>
    <w:rsid w:val="00803A12"/>
    <w:rsid w:val="00805417"/>
    <w:rsid w:val="008266F9"/>
    <w:rsid w:val="008267E2"/>
    <w:rsid w:val="00826A9B"/>
    <w:rsid w:val="00834842"/>
    <w:rsid w:val="00837309"/>
    <w:rsid w:val="00840E7B"/>
    <w:rsid w:val="008536AF"/>
    <w:rsid w:val="00853D40"/>
    <w:rsid w:val="008564FC"/>
    <w:rsid w:val="00863A4C"/>
    <w:rsid w:val="00864E76"/>
    <w:rsid w:val="00872581"/>
    <w:rsid w:val="0087459D"/>
    <w:rsid w:val="0087680F"/>
    <w:rsid w:val="00876D81"/>
    <w:rsid w:val="00881D86"/>
    <w:rsid w:val="00883306"/>
    <w:rsid w:val="008904F9"/>
    <w:rsid w:val="00890E4C"/>
    <w:rsid w:val="00890E74"/>
    <w:rsid w:val="00892798"/>
    <w:rsid w:val="0089418F"/>
    <w:rsid w:val="008978C0"/>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D57"/>
    <w:rsid w:val="00976E78"/>
    <w:rsid w:val="009775C0"/>
    <w:rsid w:val="009801C5"/>
    <w:rsid w:val="00981F23"/>
    <w:rsid w:val="00987A7A"/>
    <w:rsid w:val="00990634"/>
    <w:rsid w:val="00991733"/>
    <w:rsid w:val="00992078"/>
    <w:rsid w:val="00992BE3"/>
    <w:rsid w:val="009A1467"/>
    <w:rsid w:val="009A6464"/>
    <w:rsid w:val="009A6DBF"/>
    <w:rsid w:val="009B69F5"/>
    <w:rsid w:val="009C5FF7"/>
    <w:rsid w:val="009C6292"/>
    <w:rsid w:val="009C7649"/>
    <w:rsid w:val="009D15DB"/>
    <w:rsid w:val="009D3133"/>
    <w:rsid w:val="009D6E91"/>
    <w:rsid w:val="009D7C01"/>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032D"/>
    <w:rsid w:val="00A81FD2"/>
    <w:rsid w:val="00A8441A"/>
    <w:rsid w:val="00A8674A"/>
    <w:rsid w:val="00A92128"/>
    <w:rsid w:val="00A96E24"/>
    <w:rsid w:val="00AA6F6E"/>
    <w:rsid w:val="00AB122B"/>
    <w:rsid w:val="00AB21B0"/>
    <w:rsid w:val="00AB48D3"/>
    <w:rsid w:val="00AD2FC6"/>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158"/>
    <w:rsid w:val="00BA7F15"/>
    <w:rsid w:val="00BB0878"/>
    <w:rsid w:val="00BB0DC2"/>
    <w:rsid w:val="00BB1879"/>
    <w:rsid w:val="00BC0ABE"/>
    <w:rsid w:val="00BC30DB"/>
    <w:rsid w:val="00BC64FF"/>
    <w:rsid w:val="00BC7C37"/>
    <w:rsid w:val="00BD2244"/>
    <w:rsid w:val="00BE6472"/>
    <w:rsid w:val="00BF29B8"/>
    <w:rsid w:val="00BF46EA"/>
    <w:rsid w:val="00BF4A6B"/>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3646"/>
    <w:rsid w:val="00C96747"/>
    <w:rsid w:val="00CA013C"/>
    <w:rsid w:val="00CA6D6D"/>
    <w:rsid w:val="00CC7A4E"/>
    <w:rsid w:val="00CD1359"/>
    <w:rsid w:val="00CD4C83"/>
    <w:rsid w:val="00CF0265"/>
    <w:rsid w:val="00CF1149"/>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4AF4"/>
    <w:rsid w:val="00D77956"/>
    <w:rsid w:val="00D80F0C"/>
    <w:rsid w:val="00D92077"/>
    <w:rsid w:val="00D951E2"/>
    <w:rsid w:val="00D9565A"/>
    <w:rsid w:val="00DA337B"/>
    <w:rsid w:val="00DB2337"/>
    <w:rsid w:val="00DB5F87"/>
    <w:rsid w:val="00DB699B"/>
    <w:rsid w:val="00DC0376"/>
    <w:rsid w:val="00DC099B"/>
    <w:rsid w:val="00DC2BE5"/>
    <w:rsid w:val="00DD4CD4"/>
    <w:rsid w:val="00DD65A2"/>
    <w:rsid w:val="00DD6770"/>
    <w:rsid w:val="00DD6B01"/>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3B67"/>
    <w:rsid w:val="00E353A2"/>
    <w:rsid w:val="00E361B1"/>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0AC6"/>
    <w:rsid w:val="00EC2759"/>
    <w:rsid w:val="00EC68F3"/>
    <w:rsid w:val="00EC7106"/>
    <w:rsid w:val="00ED0120"/>
    <w:rsid w:val="00ED3BBA"/>
    <w:rsid w:val="00ED4E12"/>
    <w:rsid w:val="00EE051B"/>
    <w:rsid w:val="00EE54B4"/>
    <w:rsid w:val="00EF1AD8"/>
    <w:rsid w:val="00EF2B5C"/>
    <w:rsid w:val="00EF7794"/>
    <w:rsid w:val="00F02046"/>
    <w:rsid w:val="00F053D8"/>
    <w:rsid w:val="00F07888"/>
    <w:rsid w:val="00F1313D"/>
    <w:rsid w:val="00F1509C"/>
    <w:rsid w:val="00F201E7"/>
    <w:rsid w:val="00F204E0"/>
    <w:rsid w:val="00F20B16"/>
    <w:rsid w:val="00F21C79"/>
    <w:rsid w:val="00F238C9"/>
    <w:rsid w:val="00F23CA5"/>
    <w:rsid w:val="00F277AA"/>
    <w:rsid w:val="00F31955"/>
    <w:rsid w:val="00F34C06"/>
    <w:rsid w:val="00F43EA3"/>
    <w:rsid w:val="00F50C55"/>
    <w:rsid w:val="00F57FFB"/>
    <w:rsid w:val="00F601E6"/>
    <w:rsid w:val="00F70E94"/>
    <w:rsid w:val="00F73954"/>
    <w:rsid w:val="00F94060"/>
    <w:rsid w:val="00FA56F6"/>
    <w:rsid w:val="00FB329D"/>
    <w:rsid w:val="00FC20C6"/>
    <w:rsid w:val="00FC27E3"/>
    <w:rsid w:val="00FC74C7"/>
    <w:rsid w:val="00FD451D"/>
    <w:rsid w:val="00FD5B22"/>
    <w:rsid w:val="00FE1B01"/>
    <w:rsid w:val="00FF7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F058E6"/>
  <w14:defaultImageDpi w14:val="300"/>
  <w15:docId w15:val="{975E6AB3-95DD-984F-BDB5-00F951FB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9369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9369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9369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9369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9369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936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3699"/>
  </w:style>
  <w:style w:type="character" w:customStyle="1" w:styleId="Heading1Char">
    <w:name w:val="Heading 1 Char"/>
    <w:aliases w:val="Pocket Char"/>
    <w:basedOn w:val="DefaultParagraphFont"/>
    <w:link w:val="Heading1"/>
    <w:uiPriority w:val="9"/>
    <w:rsid w:val="0059369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9369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9369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9369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93699"/>
    <w:rPr>
      <w:b/>
      <w:sz w:val="26"/>
      <w:u w:val="none"/>
    </w:rPr>
  </w:style>
  <w:style w:type="character" w:customStyle="1" w:styleId="StyleUnderline">
    <w:name w:val="Style Underline"/>
    <w:aliases w:val="Underline"/>
    <w:basedOn w:val="DefaultParagraphFont"/>
    <w:uiPriority w:val="1"/>
    <w:qFormat/>
    <w:rsid w:val="00593699"/>
    <w:rPr>
      <w:b w:val="0"/>
      <w:sz w:val="22"/>
      <w:u w:val="single"/>
    </w:rPr>
  </w:style>
  <w:style w:type="character" w:styleId="Emphasis">
    <w:name w:val="Emphasis"/>
    <w:basedOn w:val="DefaultParagraphFont"/>
    <w:uiPriority w:val="20"/>
    <w:qFormat/>
    <w:rsid w:val="0059369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93699"/>
    <w:rPr>
      <w:color w:val="auto"/>
      <w:u w:val="none"/>
    </w:rPr>
  </w:style>
  <w:style w:type="character" w:styleId="Hyperlink">
    <w:name w:val="Hyperlink"/>
    <w:basedOn w:val="DefaultParagraphFont"/>
    <w:uiPriority w:val="99"/>
    <w:semiHidden/>
    <w:unhideWhenUsed/>
    <w:rsid w:val="00593699"/>
    <w:rPr>
      <w:color w:val="auto"/>
      <w:u w:val="none"/>
    </w:rPr>
  </w:style>
  <w:style w:type="paragraph" w:styleId="DocumentMap">
    <w:name w:val="Document Map"/>
    <w:basedOn w:val="Normal"/>
    <w:link w:val="DocumentMapChar"/>
    <w:uiPriority w:val="99"/>
    <w:semiHidden/>
    <w:unhideWhenUsed/>
    <w:rsid w:val="0059369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93699"/>
    <w:rPr>
      <w:rFonts w:ascii="Lucida Grande" w:hAnsi="Lucida Grande" w:cs="Lucida Grande"/>
    </w:rPr>
  </w:style>
  <w:style w:type="paragraph" w:styleId="ListParagraph">
    <w:name w:val="List Paragraph"/>
    <w:basedOn w:val="Normal"/>
    <w:uiPriority w:val="34"/>
    <w:qFormat/>
    <w:rsid w:val="00A80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ash/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366</TotalTime>
  <Pages>18</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18</cp:revision>
  <dcterms:created xsi:type="dcterms:W3CDTF">2021-09-23T20:52:00Z</dcterms:created>
  <dcterms:modified xsi:type="dcterms:W3CDTF">2021-10-26T08:25:00Z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